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F379D" w14:textId="77777777" w:rsidR="000A7D28" w:rsidRPr="00E14386" w:rsidRDefault="00000000" w:rsidP="00E14386">
      <w:pPr>
        <w:pStyle w:val="Ttulo"/>
        <w:spacing w:line="360" w:lineRule="auto"/>
        <w:jc w:val="both"/>
        <w:rPr>
          <w:rFonts w:cstheme="majorHAnsi"/>
          <w:b/>
          <w:bCs/>
          <w:color w:val="auto"/>
          <w:sz w:val="28"/>
          <w:szCs w:val="28"/>
        </w:rPr>
      </w:pPr>
      <w:r w:rsidRPr="00E14386">
        <w:rPr>
          <w:rFonts w:cstheme="majorHAnsi"/>
          <w:b/>
          <w:bCs/>
          <w:color w:val="auto"/>
          <w:sz w:val="28"/>
          <w:szCs w:val="28"/>
        </w:rPr>
        <w:t xml:space="preserve">Presentación del Proyecto – Juego de </w:t>
      </w:r>
      <w:proofErr w:type="spellStart"/>
      <w:r w:rsidRPr="00E14386">
        <w:rPr>
          <w:rFonts w:cstheme="majorHAnsi"/>
          <w:b/>
          <w:bCs/>
          <w:color w:val="auto"/>
          <w:sz w:val="28"/>
          <w:szCs w:val="28"/>
        </w:rPr>
        <w:t>Preguntas</w:t>
      </w:r>
      <w:proofErr w:type="spellEnd"/>
      <w:r w:rsidRPr="00E14386">
        <w:rPr>
          <w:rFonts w:cstheme="majorHAnsi"/>
          <w:b/>
          <w:bCs/>
          <w:color w:val="auto"/>
          <w:sz w:val="28"/>
          <w:szCs w:val="28"/>
        </w:rPr>
        <w:t xml:space="preserve"> </w:t>
      </w:r>
      <w:proofErr w:type="spellStart"/>
      <w:r w:rsidRPr="00E14386">
        <w:rPr>
          <w:rFonts w:cstheme="majorHAnsi"/>
          <w:b/>
          <w:bCs/>
          <w:color w:val="auto"/>
          <w:sz w:val="28"/>
          <w:szCs w:val="28"/>
        </w:rPr>
        <w:t>sobre</w:t>
      </w:r>
      <w:proofErr w:type="spellEnd"/>
      <w:r w:rsidRPr="00E14386">
        <w:rPr>
          <w:rFonts w:cstheme="majorHAnsi"/>
          <w:b/>
          <w:bCs/>
          <w:color w:val="auto"/>
          <w:sz w:val="28"/>
          <w:szCs w:val="28"/>
        </w:rPr>
        <w:t xml:space="preserve"> </w:t>
      </w:r>
      <w:proofErr w:type="spellStart"/>
      <w:r w:rsidRPr="00E14386">
        <w:rPr>
          <w:rFonts w:cstheme="majorHAnsi"/>
          <w:b/>
          <w:bCs/>
          <w:color w:val="auto"/>
          <w:sz w:val="28"/>
          <w:szCs w:val="28"/>
        </w:rPr>
        <w:t>Animales</w:t>
      </w:r>
      <w:proofErr w:type="spellEnd"/>
    </w:p>
    <w:p w14:paraId="33657BB9" w14:textId="77777777" w:rsidR="000A7D28" w:rsidRPr="00D54883" w:rsidRDefault="00000000" w:rsidP="00E14386">
      <w:pPr>
        <w:pStyle w:val="Ttulo1"/>
        <w:spacing w:line="360" w:lineRule="auto"/>
        <w:jc w:val="both"/>
        <w:rPr>
          <w:rFonts w:cstheme="majorHAnsi"/>
          <w:sz w:val="22"/>
          <w:szCs w:val="22"/>
        </w:rPr>
      </w:pPr>
      <w:proofErr w:type="spellStart"/>
      <w:r w:rsidRPr="00D54883">
        <w:rPr>
          <w:rFonts w:cstheme="majorHAnsi"/>
          <w:sz w:val="22"/>
          <w:szCs w:val="22"/>
        </w:rPr>
        <w:t>Portada</w:t>
      </w:r>
      <w:proofErr w:type="spellEnd"/>
    </w:p>
    <w:p w14:paraId="5748268C" w14:textId="77777777" w:rsidR="000A7D28" w:rsidRPr="00D54883" w:rsidRDefault="00000000" w:rsidP="00E14386">
      <w:pPr>
        <w:spacing w:line="360" w:lineRule="auto"/>
        <w:jc w:val="both"/>
        <w:rPr>
          <w:rFonts w:asciiTheme="majorHAnsi" w:hAnsiTheme="majorHAnsi" w:cstheme="majorHAnsi"/>
        </w:rPr>
      </w:pPr>
      <w:r w:rsidRPr="00D54883">
        <w:rPr>
          <w:rFonts w:asciiTheme="majorHAnsi" w:hAnsiTheme="majorHAnsi" w:cstheme="majorHAnsi"/>
        </w:rPr>
        <w:t>Nombre del proyecto: Juego de Preguntas sobre Animales</w:t>
      </w:r>
    </w:p>
    <w:p w14:paraId="05FBA77F" w14:textId="77777777" w:rsidR="000A7D28" w:rsidRPr="00D54883" w:rsidRDefault="00000000" w:rsidP="00E14386">
      <w:pPr>
        <w:spacing w:line="360" w:lineRule="auto"/>
        <w:jc w:val="both"/>
        <w:rPr>
          <w:rFonts w:asciiTheme="majorHAnsi" w:hAnsiTheme="majorHAnsi" w:cstheme="majorHAnsi"/>
        </w:rPr>
      </w:pPr>
      <w:r w:rsidRPr="00D54883">
        <w:rPr>
          <w:rFonts w:asciiTheme="majorHAnsi" w:hAnsiTheme="majorHAnsi" w:cstheme="majorHAnsi"/>
        </w:rPr>
        <w:t>Equipo: WildCoders</w:t>
      </w:r>
    </w:p>
    <w:p w14:paraId="2255766D" w14:textId="6F516896" w:rsidR="000A7D28" w:rsidRPr="00D54883" w:rsidRDefault="00000000" w:rsidP="00E14386">
      <w:pPr>
        <w:spacing w:line="360" w:lineRule="auto"/>
        <w:rPr>
          <w:rFonts w:asciiTheme="majorHAnsi" w:hAnsiTheme="majorHAnsi" w:cstheme="majorHAnsi"/>
        </w:rPr>
      </w:pPr>
      <w:r w:rsidRPr="00D54883">
        <w:rPr>
          <w:rFonts w:asciiTheme="majorHAnsi" w:hAnsiTheme="majorHAnsi" w:cstheme="majorHAnsi"/>
        </w:rPr>
        <w:t>Integrantes:</w:t>
      </w:r>
      <w:r w:rsidRPr="00D54883">
        <w:rPr>
          <w:rFonts w:asciiTheme="majorHAnsi" w:hAnsiTheme="majorHAnsi" w:cstheme="majorHAnsi"/>
        </w:rPr>
        <w:br/>
        <w:t xml:space="preserve">- </w:t>
      </w:r>
      <w:r w:rsidR="009B1F8C" w:rsidRPr="00D54883">
        <w:rPr>
          <w:rFonts w:asciiTheme="majorHAnsi" w:hAnsiTheme="majorHAnsi" w:cstheme="majorHAnsi"/>
        </w:rPr>
        <w:t>Aura</w:t>
      </w:r>
      <w:r w:rsidRPr="00D54883">
        <w:rPr>
          <w:rFonts w:asciiTheme="majorHAnsi" w:hAnsiTheme="majorHAnsi" w:cstheme="majorHAnsi"/>
        </w:rPr>
        <w:br/>
        <w:t xml:space="preserve">- </w:t>
      </w:r>
      <w:r w:rsidR="009B1F8C" w:rsidRPr="00D54883">
        <w:rPr>
          <w:rFonts w:asciiTheme="majorHAnsi" w:hAnsiTheme="majorHAnsi" w:cstheme="majorHAnsi"/>
        </w:rPr>
        <w:t>Eylin</w:t>
      </w:r>
      <w:r w:rsidRPr="00D54883">
        <w:rPr>
          <w:rFonts w:asciiTheme="majorHAnsi" w:hAnsiTheme="majorHAnsi" w:cstheme="majorHAnsi"/>
        </w:rPr>
        <w:br/>
        <w:t xml:space="preserve">- </w:t>
      </w:r>
      <w:r w:rsidR="009B1F8C" w:rsidRPr="00D54883">
        <w:rPr>
          <w:rFonts w:asciiTheme="majorHAnsi" w:hAnsiTheme="majorHAnsi" w:cstheme="majorHAnsi"/>
        </w:rPr>
        <w:t>Almudena</w:t>
      </w:r>
      <w:r w:rsidRPr="00D54883">
        <w:rPr>
          <w:rFonts w:asciiTheme="majorHAnsi" w:hAnsiTheme="majorHAnsi" w:cstheme="majorHAnsi"/>
        </w:rPr>
        <w:br/>
        <w:t xml:space="preserve">- </w:t>
      </w:r>
      <w:r w:rsidR="009B1F8C" w:rsidRPr="00D54883">
        <w:rPr>
          <w:rFonts w:asciiTheme="majorHAnsi" w:hAnsiTheme="majorHAnsi" w:cstheme="majorHAnsi"/>
        </w:rPr>
        <w:t>Aida</w:t>
      </w:r>
      <w:r w:rsidRPr="00D54883">
        <w:rPr>
          <w:rFonts w:asciiTheme="majorHAnsi" w:hAnsiTheme="majorHAnsi" w:cstheme="majorHAnsi"/>
        </w:rPr>
        <w:br/>
        <w:t xml:space="preserve">- </w:t>
      </w:r>
      <w:r w:rsidR="009B1F8C" w:rsidRPr="00D54883">
        <w:rPr>
          <w:rFonts w:asciiTheme="majorHAnsi" w:hAnsiTheme="majorHAnsi" w:cstheme="majorHAnsi"/>
        </w:rPr>
        <w:t>Lara</w:t>
      </w:r>
    </w:p>
    <w:p w14:paraId="31820BF1" w14:textId="44D6D62D" w:rsidR="00DC2250" w:rsidRPr="00D54883" w:rsidRDefault="00DC2250" w:rsidP="00DC2250">
      <w:pPr>
        <w:spacing w:line="360" w:lineRule="auto"/>
        <w:rPr>
          <w:rFonts w:asciiTheme="majorHAnsi" w:hAnsiTheme="majorHAnsi" w:cstheme="majorHAnsi"/>
          <w:lang w:val="es-ES"/>
        </w:rPr>
      </w:pPr>
      <w:r w:rsidRPr="00D54883">
        <w:rPr>
          <w:rFonts w:asciiTheme="majorHAnsi" w:hAnsiTheme="majorHAnsi" w:cstheme="majorHAnsi"/>
          <w:lang w:val="es-ES"/>
        </w:rPr>
        <w:t xml:space="preserve">Nuestro equipo: </w:t>
      </w:r>
      <w:r w:rsidRPr="00DC2250">
        <w:rPr>
          <w:rFonts w:asciiTheme="majorHAnsi" w:hAnsiTheme="majorHAnsi" w:cstheme="majorHAnsi"/>
          <w:lang w:val="es-ES"/>
        </w:rPr>
        <w:t>Brinda soluciones creativas a empresas, como juegos educativos y colaborativos, que mejoran el bienestar, productividad laboral y el trabajo en equipo.</w:t>
      </w:r>
    </w:p>
    <w:p w14:paraId="5C36FB20" w14:textId="77777777" w:rsidR="00DC2250" w:rsidRPr="00D54883" w:rsidRDefault="00DC2250" w:rsidP="00DC2250">
      <w:pPr>
        <w:spacing w:line="360" w:lineRule="auto"/>
        <w:rPr>
          <w:rFonts w:asciiTheme="majorHAnsi" w:hAnsiTheme="majorHAnsi" w:cstheme="majorHAnsi"/>
          <w:lang w:val="es-ES"/>
        </w:rPr>
      </w:pPr>
      <w:r w:rsidRPr="00D54883">
        <w:rPr>
          <w:rFonts w:asciiTheme="majorHAnsi" w:hAnsiTheme="majorHAnsi" w:cstheme="majorHAnsi"/>
          <w:lang w:val="es-ES"/>
        </w:rPr>
        <w:t xml:space="preserve">La visión: </w:t>
      </w:r>
      <w:r w:rsidRPr="00D54883">
        <w:rPr>
          <w:rFonts w:asciiTheme="majorHAnsi" w:hAnsiTheme="majorHAnsi" w:cstheme="majorHAnsi"/>
          <w:lang w:val="es-ES"/>
        </w:rPr>
        <w:t>Ser un equipo referente en el desarrollo de soluciones tecnológicas creativas, con pasión por la programación para generar un impacto positivo en el entorno laboral y educativo.</w:t>
      </w:r>
    </w:p>
    <w:p w14:paraId="0B0BC281" w14:textId="77777777" w:rsidR="00DC2250" w:rsidRPr="00D54883" w:rsidRDefault="00DC2250" w:rsidP="00DC2250">
      <w:pPr>
        <w:spacing w:line="360" w:lineRule="auto"/>
        <w:rPr>
          <w:rFonts w:asciiTheme="majorHAnsi" w:hAnsiTheme="majorHAnsi" w:cstheme="majorHAnsi"/>
          <w:lang w:val="es-ES"/>
        </w:rPr>
      </w:pPr>
      <w:r w:rsidRPr="00D54883">
        <w:rPr>
          <w:rFonts w:asciiTheme="majorHAnsi" w:hAnsiTheme="majorHAnsi" w:cstheme="majorHAnsi"/>
          <w:lang w:val="es-ES"/>
        </w:rPr>
        <w:t xml:space="preserve">La misión: </w:t>
      </w:r>
      <w:r w:rsidRPr="00D54883">
        <w:rPr>
          <w:rFonts w:asciiTheme="majorHAnsi" w:hAnsiTheme="majorHAnsi" w:cstheme="majorHAnsi"/>
          <w:lang w:val="es-ES"/>
        </w:rPr>
        <w:t>Crear un juego educativo en Python, aprendiendo juntas, fomentando el trabajo en equipo y disfrutando mientras crecemos como programadoras.</w:t>
      </w:r>
    </w:p>
    <w:p w14:paraId="066FCA61" w14:textId="23E17638" w:rsidR="00DC2250" w:rsidRPr="00D54883" w:rsidRDefault="00DC2250" w:rsidP="00DC2250">
      <w:pPr>
        <w:pStyle w:val="Ttulo1"/>
        <w:spacing w:line="360" w:lineRule="auto"/>
        <w:jc w:val="both"/>
        <w:rPr>
          <w:rFonts w:cstheme="majorHAnsi"/>
          <w:sz w:val="22"/>
          <w:szCs w:val="22"/>
        </w:rPr>
      </w:pPr>
      <w:proofErr w:type="spellStart"/>
      <w:r w:rsidRPr="00D54883">
        <w:rPr>
          <w:rFonts w:cstheme="majorHAnsi"/>
          <w:sz w:val="22"/>
          <w:szCs w:val="22"/>
        </w:rPr>
        <w:t>Contexto</w:t>
      </w:r>
      <w:proofErr w:type="spellEnd"/>
    </w:p>
    <w:p w14:paraId="06FA8871" w14:textId="77777777" w:rsidR="00DC2250" w:rsidRPr="00DC2250" w:rsidRDefault="00DC2250" w:rsidP="00DC2250">
      <w:pPr>
        <w:rPr>
          <w:rFonts w:asciiTheme="majorHAnsi" w:hAnsiTheme="majorHAnsi" w:cstheme="majorHAnsi"/>
          <w:lang w:val="es-ES"/>
        </w:rPr>
      </w:pPr>
      <w:r w:rsidRPr="00DC2250">
        <w:rPr>
          <w:rFonts w:asciiTheme="majorHAnsi" w:hAnsiTheme="majorHAnsi" w:cstheme="majorHAnsi"/>
          <w:lang w:val="es-ES"/>
        </w:rPr>
        <w:t xml:space="preserve">Este proyecto ha sido desarrollado por el equipo </w:t>
      </w:r>
      <w:proofErr w:type="spellStart"/>
      <w:r w:rsidRPr="00DC2250">
        <w:rPr>
          <w:rFonts w:asciiTheme="majorHAnsi" w:hAnsiTheme="majorHAnsi" w:cstheme="majorHAnsi"/>
          <w:lang w:val="es-ES"/>
        </w:rPr>
        <w:t>WildCoders</w:t>
      </w:r>
      <w:proofErr w:type="spellEnd"/>
      <w:r w:rsidRPr="00DC2250">
        <w:rPr>
          <w:rFonts w:asciiTheme="majorHAnsi" w:hAnsiTheme="majorHAnsi" w:cstheme="majorHAnsi"/>
          <w:lang w:val="es-ES"/>
        </w:rPr>
        <w:t xml:space="preserve"> como propuesta para la empresa </w:t>
      </w:r>
      <w:proofErr w:type="spellStart"/>
      <w:r w:rsidRPr="00DC2250">
        <w:rPr>
          <w:rFonts w:asciiTheme="majorHAnsi" w:hAnsiTheme="majorHAnsi" w:cstheme="majorHAnsi"/>
          <w:lang w:val="es-ES"/>
        </w:rPr>
        <w:t>ZooMind</w:t>
      </w:r>
      <w:proofErr w:type="spellEnd"/>
      <w:r w:rsidRPr="00DC2250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DC2250">
        <w:rPr>
          <w:rFonts w:asciiTheme="majorHAnsi" w:hAnsiTheme="majorHAnsi" w:cstheme="majorHAnsi"/>
          <w:lang w:val="es-ES"/>
        </w:rPr>
        <w:t>Entertainment</w:t>
      </w:r>
      <w:proofErr w:type="spellEnd"/>
      <w:r w:rsidRPr="00DC2250">
        <w:rPr>
          <w:rFonts w:asciiTheme="majorHAnsi" w:hAnsiTheme="majorHAnsi" w:cstheme="majorHAnsi"/>
          <w:lang w:val="es-ES"/>
        </w:rPr>
        <w:t xml:space="preserve">, una </w:t>
      </w:r>
      <w:proofErr w:type="gramStart"/>
      <w:r w:rsidRPr="00DC2250">
        <w:rPr>
          <w:rFonts w:asciiTheme="majorHAnsi" w:hAnsiTheme="majorHAnsi" w:cstheme="majorHAnsi"/>
          <w:lang w:val="es-ES"/>
        </w:rPr>
        <w:t>startup especializada</w:t>
      </w:r>
      <w:proofErr w:type="gramEnd"/>
      <w:r w:rsidRPr="00DC2250">
        <w:rPr>
          <w:rFonts w:asciiTheme="majorHAnsi" w:hAnsiTheme="majorHAnsi" w:cstheme="majorHAnsi"/>
          <w:lang w:val="es-ES"/>
        </w:rPr>
        <w:t xml:space="preserve"> en experiencias divertidas interactivas centradas en la desconexión a través del juego y la naturaleza.</w:t>
      </w:r>
    </w:p>
    <w:p w14:paraId="42AD2E0C" w14:textId="77777777" w:rsidR="00DC2250" w:rsidRPr="00D54883" w:rsidRDefault="00DC2250" w:rsidP="00DC2250">
      <w:pPr>
        <w:rPr>
          <w:rFonts w:asciiTheme="majorHAnsi" w:hAnsiTheme="majorHAnsi" w:cstheme="majorHAnsi"/>
        </w:rPr>
      </w:pPr>
    </w:p>
    <w:p w14:paraId="2A323AD9" w14:textId="5D3177D9" w:rsidR="00DC2250" w:rsidRPr="00DC2250" w:rsidRDefault="00DC2250" w:rsidP="00DC2250">
      <w:pPr>
        <w:spacing w:line="360" w:lineRule="auto"/>
        <w:rPr>
          <w:rFonts w:asciiTheme="majorHAnsi" w:hAnsiTheme="majorHAnsi" w:cstheme="majorHAnsi"/>
          <w:lang w:val="es-ES"/>
        </w:rPr>
      </w:pPr>
    </w:p>
    <w:p w14:paraId="61FA373E" w14:textId="77777777" w:rsidR="00DC2250" w:rsidRPr="00D54883" w:rsidRDefault="00DC2250" w:rsidP="00E14386">
      <w:pPr>
        <w:spacing w:line="360" w:lineRule="auto"/>
        <w:rPr>
          <w:rFonts w:asciiTheme="majorHAnsi" w:hAnsiTheme="majorHAnsi" w:cstheme="majorHAnsi"/>
        </w:rPr>
      </w:pPr>
    </w:p>
    <w:p w14:paraId="43ACEB6B" w14:textId="77777777" w:rsidR="000A7D28" w:rsidRPr="00D54883" w:rsidRDefault="00000000" w:rsidP="00E14386">
      <w:pPr>
        <w:pStyle w:val="Ttulo1"/>
        <w:spacing w:line="360" w:lineRule="auto"/>
        <w:jc w:val="both"/>
        <w:rPr>
          <w:rFonts w:cstheme="majorHAnsi"/>
          <w:sz w:val="22"/>
          <w:szCs w:val="22"/>
        </w:rPr>
      </w:pPr>
      <w:r w:rsidRPr="00D54883">
        <w:rPr>
          <w:rFonts w:cstheme="majorHAnsi"/>
          <w:sz w:val="22"/>
          <w:szCs w:val="22"/>
        </w:rPr>
        <w:lastRenderedPageBreak/>
        <w:t>Introducción</w:t>
      </w:r>
    </w:p>
    <w:p w14:paraId="5BD04E12" w14:textId="2ACC6311" w:rsidR="000A7D28" w:rsidRPr="00D54883" w:rsidRDefault="00000000" w:rsidP="00E14386">
      <w:pPr>
        <w:spacing w:line="360" w:lineRule="auto"/>
        <w:jc w:val="both"/>
        <w:rPr>
          <w:rFonts w:asciiTheme="majorHAnsi" w:hAnsiTheme="majorHAnsi" w:cstheme="majorHAnsi"/>
        </w:rPr>
      </w:pPr>
      <w:r w:rsidRPr="00D54883">
        <w:rPr>
          <w:rFonts w:asciiTheme="majorHAnsi" w:hAnsiTheme="majorHAnsi" w:cstheme="majorHAnsi"/>
        </w:rPr>
        <w:t xml:space="preserve">Este proyecto se enmarca dentro del bootcamp de Análisis de Datos con Python, donde el reto final consistía en desarrollar un producto funcional en un único sprint. </w:t>
      </w:r>
      <w:proofErr w:type="spellStart"/>
      <w:r w:rsidR="009B1F8C" w:rsidRPr="00D54883">
        <w:rPr>
          <w:rFonts w:asciiTheme="majorHAnsi" w:hAnsiTheme="majorHAnsi" w:cstheme="majorHAnsi"/>
        </w:rPr>
        <w:t>Creamos</w:t>
      </w:r>
      <w:proofErr w:type="spellEnd"/>
      <w:r w:rsidR="009B1F8C" w:rsidRPr="00D54883">
        <w:rPr>
          <w:rFonts w:asciiTheme="majorHAnsi" w:hAnsiTheme="majorHAnsi" w:cstheme="majorHAnsi"/>
        </w:rPr>
        <w:t xml:space="preserve"> un </w:t>
      </w:r>
      <w:r w:rsidRPr="00D54883">
        <w:rPr>
          <w:rFonts w:asciiTheme="majorHAnsi" w:hAnsiTheme="majorHAnsi" w:cstheme="majorHAnsi"/>
        </w:rPr>
        <w:t xml:space="preserve">juego de </w:t>
      </w:r>
      <w:proofErr w:type="spellStart"/>
      <w:r w:rsidRPr="00D54883">
        <w:rPr>
          <w:rFonts w:asciiTheme="majorHAnsi" w:hAnsiTheme="majorHAnsi" w:cstheme="majorHAnsi"/>
        </w:rPr>
        <w:t>preguntas</w:t>
      </w:r>
      <w:proofErr w:type="spellEnd"/>
      <w:r w:rsidRPr="00D54883">
        <w:rPr>
          <w:rFonts w:asciiTheme="majorHAnsi" w:hAnsiTheme="majorHAnsi" w:cstheme="majorHAnsi"/>
        </w:rPr>
        <w:t xml:space="preserve"> y </w:t>
      </w:r>
      <w:proofErr w:type="spellStart"/>
      <w:r w:rsidRPr="00D54883">
        <w:rPr>
          <w:rFonts w:asciiTheme="majorHAnsi" w:hAnsiTheme="majorHAnsi" w:cstheme="majorHAnsi"/>
        </w:rPr>
        <w:t>respuestas</w:t>
      </w:r>
      <w:proofErr w:type="spellEnd"/>
      <w:r w:rsidRPr="00D54883">
        <w:rPr>
          <w:rFonts w:asciiTheme="majorHAnsi" w:hAnsiTheme="majorHAnsi" w:cstheme="majorHAnsi"/>
        </w:rPr>
        <w:t xml:space="preserve"> </w:t>
      </w:r>
      <w:proofErr w:type="spellStart"/>
      <w:r w:rsidRPr="00D54883">
        <w:rPr>
          <w:rFonts w:asciiTheme="majorHAnsi" w:hAnsiTheme="majorHAnsi" w:cstheme="majorHAnsi"/>
        </w:rPr>
        <w:t>sobre</w:t>
      </w:r>
      <w:proofErr w:type="spellEnd"/>
      <w:r w:rsidRPr="00D54883">
        <w:rPr>
          <w:rFonts w:asciiTheme="majorHAnsi" w:hAnsiTheme="majorHAnsi" w:cstheme="majorHAnsi"/>
        </w:rPr>
        <w:t xml:space="preserve"> animales, combinando programación con un enfoque educativo y lúdico. El objetivo era aplicar los conocimientos adquiridos, trabajar en equipo y exponer el resultado de forma profesional.</w:t>
      </w:r>
    </w:p>
    <w:p w14:paraId="614FFF73" w14:textId="77777777" w:rsidR="000A7D28" w:rsidRPr="00D54883" w:rsidRDefault="00000000" w:rsidP="00E14386">
      <w:pPr>
        <w:pStyle w:val="Ttulo1"/>
        <w:spacing w:line="360" w:lineRule="auto"/>
        <w:jc w:val="both"/>
        <w:rPr>
          <w:rFonts w:cstheme="majorHAnsi"/>
          <w:sz w:val="22"/>
          <w:szCs w:val="22"/>
        </w:rPr>
      </w:pPr>
      <w:r w:rsidRPr="00D54883">
        <w:rPr>
          <w:rFonts w:cstheme="majorHAnsi"/>
          <w:sz w:val="22"/>
          <w:szCs w:val="22"/>
        </w:rPr>
        <w:t>Objetivo y Contexto</w:t>
      </w:r>
    </w:p>
    <w:p w14:paraId="5507C2BB" w14:textId="77777777" w:rsidR="000A7D28" w:rsidRPr="00D54883" w:rsidRDefault="00000000" w:rsidP="00E14386">
      <w:pPr>
        <w:spacing w:line="360" w:lineRule="auto"/>
        <w:jc w:val="both"/>
        <w:rPr>
          <w:rFonts w:asciiTheme="majorHAnsi" w:hAnsiTheme="majorHAnsi" w:cstheme="majorHAnsi"/>
        </w:rPr>
      </w:pPr>
      <w:r w:rsidRPr="00D54883">
        <w:rPr>
          <w:rFonts w:asciiTheme="majorHAnsi" w:hAnsiTheme="majorHAnsi" w:cstheme="majorHAnsi"/>
        </w:rPr>
        <w:t>Objetivos reales del juego:</w:t>
      </w:r>
    </w:p>
    <w:p w14:paraId="25C6659D" w14:textId="77777777" w:rsidR="000A7D28" w:rsidRPr="00D54883" w:rsidRDefault="00000000" w:rsidP="00E14386">
      <w:pPr>
        <w:spacing w:line="360" w:lineRule="auto"/>
        <w:rPr>
          <w:rFonts w:asciiTheme="majorHAnsi" w:hAnsiTheme="majorHAnsi" w:cstheme="majorHAnsi"/>
        </w:rPr>
      </w:pPr>
      <w:r w:rsidRPr="00D54883">
        <w:rPr>
          <w:rFonts w:asciiTheme="majorHAnsi" w:hAnsiTheme="majorHAnsi" w:cstheme="majorHAnsi"/>
        </w:rPr>
        <w:t>- Fomentar el aprendizaje sobre el mundo animal de forma lúdica.</w:t>
      </w:r>
      <w:r w:rsidRPr="00D54883">
        <w:rPr>
          <w:rFonts w:asciiTheme="majorHAnsi" w:hAnsiTheme="majorHAnsi" w:cstheme="majorHAnsi"/>
        </w:rPr>
        <w:br/>
        <w:t>- Desarrollar recursos interactivos para contextos educativos.</w:t>
      </w:r>
      <w:r w:rsidRPr="00D54883">
        <w:rPr>
          <w:rFonts w:asciiTheme="majorHAnsi" w:hAnsiTheme="majorHAnsi" w:cstheme="majorHAnsi"/>
        </w:rPr>
        <w:br/>
        <w:t>- Ofrecer una experiencia de usuario motivadora y sencilla.</w:t>
      </w:r>
      <w:r w:rsidRPr="00D54883">
        <w:rPr>
          <w:rFonts w:asciiTheme="majorHAnsi" w:hAnsiTheme="majorHAnsi" w:cstheme="majorHAnsi"/>
        </w:rPr>
        <w:br/>
        <w:t>- Practicar habilidades cognitivas como memoria y atención.</w:t>
      </w:r>
      <w:r w:rsidRPr="00D54883">
        <w:rPr>
          <w:rFonts w:asciiTheme="majorHAnsi" w:hAnsiTheme="majorHAnsi" w:cstheme="majorHAnsi"/>
        </w:rPr>
        <w:br/>
        <w:t>- Crear una base de código escalable y reutilizable.</w:t>
      </w:r>
      <w:r w:rsidRPr="00D54883">
        <w:rPr>
          <w:rFonts w:asciiTheme="majorHAnsi" w:hAnsiTheme="majorHAnsi" w:cstheme="majorHAnsi"/>
        </w:rPr>
        <w:br/>
        <w:t>- Mostrar la aplicabilidad de Python en entornos reales.</w:t>
      </w:r>
    </w:p>
    <w:p w14:paraId="2F3FBD27" w14:textId="77777777" w:rsidR="00E14386" w:rsidRPr="00D54883" w:rsidRDefault="00E14386" w:rsidP="00E14386">
      <w:pPr>
        <w:spacing w:line="360" w:lineRule="auto"/>
        <w:jc w:val="both"/>
        <w:rPr>
          <w:rFonts w:asciiTheme="majorHAnsi" w:hAnsiTheme="majorHAnsi" w:cstheme="majorHAnsi"/>
        </w:rPr>
      </w:pPr>
    </w:p>
    <w:p w14:paraId="4734FE2B" w14:textId="6138A40F" w:rsidR="000A7D28" w:rsidRPr="00D54883" w:rsidRDefault="00000000" w:rsidP="00E14386">
      <w:pPr>
        <w:spacing w:line="360" w:lineRule="auto"/>
        <w:jc w:val="both"/>
        <w:rPr>
          <w:rFonts w:asciiTheme="majorHAnsi" w:hAnsiTheme="majorHAnsi" w:cstheme="majorHAnsi"/>
        </w:rPr>
      </w:pPr>
      <w:proofErr w:type="spellStart"/>
      <w:r w:rsidRPr="00D54883">
        <w:rPr>
          <w:rFonts w:asciiTheme="majorHAnsi" w:hAnsiTheme="majorHAnsi" w:cstheme="majorHAnsi"/>
        </w:rPr>
        <w:t>Objetivos</w:t>
      </w:r>
      <w:proofErr w:type="spellEnd"/>
      <w:r w:rsidRPr="00D54883">
        <w:rPr>
          <w:rFonts w:asciiTheme="majorHAnsi" w:hAnsiTheme="majorHAnsi" w:cstheme="majorHAnsi"/>
        </w:rPr>
        <w:t xml:space="preserve"> del </w:t>
      </w:r>
      <w:r w:rsidR="00E14386" w:rsidRPr="00D54883">
        <w:rPr>
          <w:rFonts w:asciiTheme="majorHAnsi" w:hAnsiTheme="majorHAnsi" w:cstheme="majorHAnsi"/>
        </w:rPr>
        <w:pgNum/>
      </w:r>
      <w:proofErr w:type="spellStart"/>
      <w:r w:rsidR="00DC2250" w:rsidRPr="00D54883">
        <w:rPr>
          <w:rFonts w:asciiTheme="majorHAnsi" w:hAnsiTheme="majorHAnsi" w:cstheme="majorHAnsi"/>
        </w:rPr>
        <w:t>c</w:t>
      </w:r>
      <w:r w:rsidR="00E14386" w:rsidRPr="00D54883">
        <w:rPr>
          <w:rFonts w:asciiTheme="majorHAnsi" w:hAnsiTheme="majorHAnsi" w:cstheme="majorHAnsi"/>
        </w:rPr>
        <w:t>ódigo</w:t>
      </w:r>
      <w:proofErr w:type="spellEnd"/>
      <w:r w:rsidR="00E14386" w:rsidRPr="00D54883">
        <w:rPr>
          <w:rFonts w:asciiTheme="majorHAnsi" w:hAnsiTheme="majorHAnsi" w:cstheme="majorHAnsi"/>
        </w:rPr>
        <w:pgNum/>
      </w:r>
      <w:r w:rsidR="00E14386" w:rsidRPr="00D54883">
        <w:rPr>
          <w:rFonts w:asciiTheme="majorHAnsi" w:hAnsiTheme="majorHAnsi" w:cstheme="majorHAnsi"/>
        </w:rPr>
        <w:pgNum/>
      </w:r>
      <w:r w:rsidRPr="00D54883">
        <w:rPr>
          <w:rFonts w:asciiTheme="majorHAnsi" w:hAnsiTheme="majorHAnsi" w:cstheme="majorHAnsi"/>
        </w:rPr>
        <w:t xml:space="preserve"> </w:t>
      </w:r>
      <w:proofErr w:type="spellStart"/>
      <w:r w:rsidRPr="00D54883">
        <w:rPr>
          <w:rFonts w:asciiTheme="majorHAnsi" w:hAnsiTheme="majorHAnsi" w:cstheme="majorHAnsi"/>
        </w:rPr>
        <w:t>dentro</w:t>
      </w:r>
      <w:proofErr w:type="spellEnd"/>
      <w:r w:rsidRPr="00D54883">
        <w:rPr>
          <w:rFonts w:asciiTheme="majorHAnsi" w:hAnsiTheme="majorHAnsi" w:cstheme="majorHAnsi"/>
        </w:rPr>
        <w:t xml:space="preserve"> del bootcamp:</w:t>
      </w:r>
    </w:p>
    <w:p w14:paraId="5707920F" w14:textId="45255A72" w:rsidR="000A7D28" w:rsidRPr="00D54883" w:rsidRDefault="00000000" w:rsidP="00E14386">
      <w:pPr>
        <w:spacing w:line="360" w:lineRule="auto"/>
        <w:rPr>
          <w:rFonts w:asciiTheme="majorHAnsi" w:hAnsiTheme="majorHAnsi" w:cstheme="majorHAnsi"/>
        </w:rPr>
      </w:pPr>
      <w:r w:rsidRPr="00D54883">
        <w:rPr>
          <w:rFonts w:asciiTheme="majorHAnsi" w:hAnsiTheme="majorHAnsi" w:cstheme="majorHAnsi"/>
        </w:rPr>
        <w:t>- Consolidar conocimientos básicos de Python.</w:t>
      </w:r>
      <w:r w:rsidRPr="00D54883">
        <w:rPr>
          <w:rFonts w:asciiTheme="majorHAnsi" w:hAnsiTheme="majorHAnsi" w:cstheme="majorHAnsi"/>
        </w:rPr>
        <w:br/>
        <w:t xml:space="preserve">- </w:t>
      </w:r>
      <w:proofErr w:type="spellStart"/>
      <w:r w:rsidRPr="00D54883">
        <w:rPr>
          <w:rFonts w:asciiTheme="majorHAnsi" w:hAnsiTheme="majorHAnsi" w:cstheme="majorHAnsi"/>
        </w:rPr>
        <w:t>Utilizar</w:t>
      </w:r>
      <w:proofErr w:type="spellEnd"/>
      <w:r w:rsidRPr="00D54883">
        <w:rPr>
          <w:rFonts w:asciiTheme="majorHAnsi" w:hAnsiTheme="majorHAnsi" w:cstheme="majorHAnsi"/>
        </w:rPr>
        <w:t xml:space="preserve"> control de </w:t>
      </w:r>
      <w:r w:rsidR="00E14386" w:rsidRPr="00D54883">
        <w:rPr>
          <w:rFonts w:asciiTheme="majorHAnsi" w:hAnsiTheme="majorHAnsi" w:cstheme="majorHAnsi"/>
        </w:rPr>
        <w:pgNum/>
      </w:r>
      <w:proofErr w:type="spellStart"/>
      <w:r w:rsidR="00DC2250" w:rsidRPr="00D54883">
        <w:rPr>
          <w:rFonts w:asciiTheme="majorHAnsi" w:hAnsiTheme="majorHAnsi" w:cstheme="majorHAnsi"/>
        </w:rPr>
        <w:t>c</w:t>
      </w:r>
      <w:r w:rsidR="00E14386" w:rsidRPr="00D54883">
        <w:rPr>
          <w:rFonts w:asciiTheme="majorHAnsi" w:hAnsiTheme="majorHAnsi" w:cstheme="majorHAnsi"/>
        </w:rPr>
        <w:t>ódigo</w:t>
      </w:r>
      <w:proofErr w:type="spellEnd"/>
      <w:r w:rsidR="00E14386" w:rsidRPr="00D54883">
        <w:rPr>
          <w:rFonts w:asciiTheme="majorHAnsi" w:hAnsiTheme="majorHAnsi" w:cstheme="majorHAnsi"/>
        </w:rPr>
        <w:pgNum/>
      </w:r>
      <w:r w:rsidR="00E14386" w:rsidRPr="00D54883">
        <w:rPr>
          <w:rFonts w:asciiTheme="majorHAnsi" w:hAnsiTheme="majorHAnsi" w:cstheme="majorHAnsi"/>
        </w:rPr>
        <w:pgNum/>
      </w:r>
      <w:r w:rsidRPr="00D54883">
        <w:rPr>
          <w:rFonts w:asciiTheme="majorHAnsi" w:hAnsiTheme="majorHAnsi" w:cstheme="majorHAnsi"/>
        </w:rPr>
        <w:t xml:space="preserve"> (Git y GitHub) en equipo.</w:t>
      </w:r>
      <w:r w:rsidRPr="00D54883">
        <w:rPr>
          <w:rFonts w:asciiTheme="majorHAnsi" w:hAnsiTheme="majorHAnsi" w:cstheme="majorHAnsi"/>
        </w:rPr>
        <w:br/>
        <w:t>- Implementar metodología Scrum en un único sprint.</w:t>
      </w:r>
      <w:r w:rsidRPr="00D54883">
        <w:rPr>
          <w:rFonts w:asciiTheme="majorHAnsi" w:hAnsiTheme="majorHAnsi" w:cstheme="majorHAnsi"/>
        </w:rPr>
        <w:br/>
        <w:t>- Mejorar la comunicación interna del equipo.</w:t>
      </w:r>
      <w:r w:rsidRPr="00D54883">
        <w:rPr>
          <w:rFonts w:asciiTheme="majorHAnsi" w:hAnsiTheme="majorHAnsi" w:cstheme="majorHAnsi"/>
        </w:rPr>
        <w:br/>
        <w:t xml:space="preserve">- Desarrollar </w:t>
      </w:r>
      <w:proofErr w:type="spellStart"/>
      <w:r w:rsidRPr="00D54883">
        <w:rPr>
          <w:rFonts w:asciiTheme="majorHAnsi" w:hAnsiTheme="majorHAnsi" w:cstheme="majorHAnsi"/>
        </w:rPr>
        <w:t>habilidades</w:t>
      </w:r>
      <w:proofErr w:type="spellEnd"/>
      <w:r w:rsidRPr="00D54883">
        <w:rPr>
          <w:rFonts w:asciiTheme="majorHAnsi" w:hAnsiTheme="majorHAnsi" w:cstheme="majorHAnsi"/>
        </w:rPr>
        <w:t xml:space="preserve"> para </w:t>
      </w:r>
      <w:proofErr w:type="spellStart"/>
      <w:r w:rsidRPr="00D54883">
        <w:rPr>
          <w:rFonts w:asciiTheme="majorHAnsi" w:hAnsiTheme="majorHAnsi" w:cstheme="majorHAnsi"/>
        </w:rPr>
        <w:t>exponer</w:t>
      </w:r>
      <w:proofErr w:type="spellEnd"/>
      <w:r w:rsidRPr="00D54883">
        <w:rPr>
          <w:rFonts w:asciiTheme="majorHAnsi" w:hAnsiTheme="majorHAnsi" w:cstheme="majorHAnsi"/>
        </w:rPr>
        <w:t xml:space="preserve"> </w:t>
      </w:r>
      <w:proofErr w:type="spellStart"/>
      <w:r w:rsidRPr="00D54883">
        <w:rPr>
          <w:rFonts w:asciiTheme="majorHAnsi" w:hAnsiTheme="majorHAnsi" w:cstheme="majorHAnsi"/>
        </w:rPr>
        <w:t>en</w:t>
      </w:r>
      <w:proofErr w:type="spellEnd"/>
      <w:r w:rsidRPr="00D54883">
        <w:rPr>
          <w:rFonts w:asciiTheme="majorHAnsi" w:hAnsiTheme="majorHAnsi" w:cstheme="majorHAnsi"/>
        </w:rPr>
        <w:t xml:space="preserve"> </w:t>
      </w:r>
      <w:proofErr w:type="spellStart"/>
      <w:r w:rsidRPr="00D54883">
        <w:rPr>
          <w:rFonts w:asciiTheme="majorHAnsi" w:hAnsiTheme="majorHAnsi" w:cstheme="majorHAnsi"/>
        </w:rPr>
        <w:t>público</w:t>
      </w:r>
      <w:proofErr w:type="spellEnd"/>
      <w:r w:rsidRPr="00D54883">
        <w:rPr>
          <w:rFonts w:asciiTheme="majorHAnsi" w:hAnsiTheme="majorHAnsi" w:cstheme="majorHAnsi"/>
        </w:rPr>
        <w:t>.</w:t>
      </w:r>
    </w:p>
    <w:p w14:paraId="587B2C81" w14:textId="77777777" w:rsidR="000A7D28" w:rsidRPr="00D54883" w:rsidRDefault="00000000" w:rsidP="00E14386">
      <w:pPr>
        <w:pStyle w:val="Ttulo1"/>
        <w:spacing w:line="360" w:lineRule="auto"/>
        <w:jc w:val="both"/>
        <w:rPr>
          <w:rFonts w:cstheme="majorHAnsi"/>
          <w:sz w:val="22"/>
          <w:szCs w:val="22"/>
        </w:rPr>
      </w:pPr>
      <w:r w:rsidRPr="00D54883">
        <w:rPr>
          <w:rFonts w:cstheme="majorHAnsi"/>
          <w:sz w:val="22"/>
          <w:szCs w:val="22"/>
        </w:rPr>
        <w:t>Resumen del Proyecto</w:t>
      </w:r>
    </w:p>
    <w:p w14:paraId="08672FA7" w14:textId="4C70A61F" w:rsidR="000A7D28" w:rsidRPr="00D54883" w:rsidRDefault="00000000" w:rsidP="00E14386">
      <w:pPr>
        <w:spacing w:line="360" w:lineRule="auto"/>
        <w:jc w:val="both"/>
        <w:rPr>
          <w:rFonts w:asciiTheme="majorHAnsi" w:hAnsiTheme="majorHAnsi" w:cstheme="majorHAnsi"/>
          <w:color w:val="FF0000"/>
        </w:rPr>
      </w:pPr>
      <w:r w:rsidRPr="00D54883">
        <w:rPr>
          <w:rFonts w:asciiTheme="majorHAnsi" w:hAnsiTheme="majorHAnsi" w:cstheme="majorHAnsi"/>
        </w:rPr>
        <w:t xml:space="preserve">Creamos un juego interactivo en el que un jugador </w:t>
      </w:r>
      <w:proofErr w:type="spellStart"/>
      <w:r w:rsidRPr="00D54883">
        <w:rPr>
          <w:rFonts w:asciiTheme="majorHAnsi" w:hAnsiTheme="majorHAnsi" w:cstheme="majorHAnsi"/>
        </w:rPr>
        <w:t>responde</w:t>
      </w:r>
      <w:proofErr w:type="spellEnd"/>
      <w:r w:rsidRPr="00D54883">
        <w:rPr>
          <w:rFonts w:asciiTheme="majorHAnsi" w:hAnsiTheme="majorHAnsi" w:cstheme="majorHAnsi"/>
        </w:rPr>
        <w:t xml:space="preserve"> </w:t>
      </w:r>
      <w:proofErr w:type="spellStart"/>
      <w:r w:rsidRPr="00D54883">
        <w:rPr>
          <w:rFonts w:asciiTheme="majorHAnsi" w:hAnsiTheme="majorHAnsi" w:cstheme="majorHAnsi"/>
        </w:rPr>
        <w:t>preguntas</w:t>
      </w:r>
      <w:proofErr w:type="spellEnd"/>
      <w:r w:rsidRPr="00D54883">
        <w:rPr>
          <w:rFonts w:asciiTheme="majorHAnsi" w:hAnsiTheme="majorHAnsi" w:cstheme="majorHAnsi"/>
        </w:rPr>
        <w:t xml:space="preserve"> </w:t>
      </w:r>
      <w:proofErr w:type="spellStart"/>
      <w:r w:rsidRPr="00D54883">
        <w:rPr>
          <w:rFonts w:asciiTheme="majorHAnsi" w:hAnsiTheme="majorHAnsi" w:cstheme="majorHAnsi"/>
        </w:rPr>
        <w:t>sobre</w:t>
      </w:r>
      <w:proofErr w:type="spellEnd"/>
      <w:r w:rsidRPr="00D54883">
        <w:rPr>
          <w:rFonts w:asciiTheme="majorHAnsi" w:hAnsiTheme="majorHAnsi" w:cstheme="majorHAnsi"/>
        </w:rPr>
        <w:t xml:space="preserve"> </w:t>
      </w:r>
      <w:proofErr w:type="spellStart"/>
      <w:r w:rsidR="00DC2250" w:rsidRPr="00D54883">
        <w:rPr>
          <w:rFonts w:asciiTheme="majorHAnsi" w:hAnsiTheme="majorHAnsi" w:cstheme="majorHAnsi"/>
        </w:rPr>
        <w:t>animales</w:t>
      </w:r>
      <w:proofErr w:type="spellEnd"/>
      <w:r w:rsidR="00E14386" w:rsidRPr="00D54883">
        <w:rPr>
          <w:rFonts w:asciiTheme="majorHAnsi" w:hAnsiTheme="majorHAnsi" w:cstheme="majorHAnsi"/>
        </w:rPr>
        <w:pgNum/>
      </w:r>
      <w:r w:rsidRPr="00D54883">
        <w:rPr>
          <w:rFonts w:asciiTheme="majorHAnsi" w:hAnsiTheme="majorHAnsi" w:cstheme="majorHAnsi"/>
        </w:rPr>
        <w:t xml:space="preserve"> con cuatro </w:t>
      </w:r>
      <w:proofErr w:type="spellStart"/>
      <w:r w:rsidRPr="00D54883">
        <w:rPr>
          <w:rFonts w:asciiTheme="majorHAnsi" w:hAnsiTheme="majorHAnsi" w:cstheme="majorHAnsi"/>
        </w:rPr>
        <w:t>opciones</w:t>
      </w:r>
      <w:proofErr w:type="spellEnd"/>
      <w:r w:rsidRPr="00D54883">
        <w:rPr>
          <w:rFonts w:asciiTheme="majorHAnsi" w:hAnsiTheme="majorHAnsi" w:cstheme="majorHAnsi"/>
        </w:rPr>
        <w:t xml:space="preserve"> posibles. El jugador gana si acierta 5 preguntas o pierde si falla 3. El juego </w:t>
      </w:r>
      <w:proofErr w:type="spellStart"/>
      <w:r w:rsidR="00DC2250" w:rsidRPr="00D54883">
        <w:rPr>
          <w:rFonts w:asciiTheme="majorHAnsi" w:hAnsiTheme="majorHAnsi" w:cstheme="majorHAnsi"/>
        </w:rPr>
        <w:t>evita</w:t>
      </w:r>
      <w:proofErr w:type="spellEnd"/>
      <w:r w:rsidRPr="00D54883">
        <w:rPr>
          <w:rFonts w:asciiTheme="majorHAnsi" w:hAnsiTheme="majorHAnsi" w:cstheme="majorHAnsi"/>
        </w:rPr>
        <w:t xml:space="preserve"> </w:t>
      </w:r>
      <w:proofErr w:type="spellStart"/>
      <w:r w:rsidRPr="00D54883">
        <w:rPr>
          <w:rFonts w:asciiTheme="majorHAnsi" w:hAnsiTheme="majorHAnsi" w:cstheme="majorHAnsi"/>
        </w:rPr>
        <w:t>repetir</w:t>
      </w:r>
      <w:proofErr w:type="spellEnd"/>
      <w:r w:rsidRPr="00D54883">
        <w:rPr>
          <w:rFonts w:asciiTheme="majorHAnsi" w:hAnsiTheme="majorHAnsi" w:cstheme="majorHAnsi"/>
        </w:rPr>
        <w:t xml:space="preserve"> </w:t>
      </w:r>
      <w:proofErr w:type="spellStart"/>
      <w:r w:rsidRPr="00D54883">
        <w:rPr>
          <w:rFonts w:asciiTheme="majorHAnsi" w:hAnsiTheme="majorHAnsi" w:cstheme="majorHAnsi"/>
        </w:rPr>
        <w:t>preguntas</w:t>
      </w:r>
      <w:proofErr w:type="spellEnd"/>
      <w:r w:rsidRPr="00D54883">
        <w:rPr>
          <w:rFonts w:asciiTheme="majorHAnsi" w:hAnsiTheme="majorHAnsi" w:cstheme="majorHAnsi"/>
        </w:rPr>
        <w:t xml:space="preserve"> y </w:t>
      </w:r>
      <w:proofErr w:type="spellStart"/>
      <w:r w:rsidRPr="00D54883">
        <w:rPr>
          <w:rFonts w:asciiTheme="majorHAnsi" w:hAnsiTheme="majorHAnsi" w:cstheme="majorHAnsi"/>
        </w:rPr>
        <w:t>permite</w:t>
      </w:r>
      <w:proofErr w:type="spellEnd"/>
      <w:r w:rsidRPr="00D54883">
        <w:rPr>
          <w:rFonts w:asciiTheme="majorHAnsi" w:hAnsiTheme="majorHAnsi" w:cstheme="majorHAnsi"/>
        </w:rPr>
        <w:t xml:space="preserve"> al final </w:t>
      </w:r>
      <w:r w:rsidR="00E14386" w:rsidRPr="00D54883">
        <w:rPr>
          <w:rFonts w:asciiTheme="majorHAnsi" w:hAnsiTheme="majorHAnsi" w:cstheme="majorHAnsi"/>
        </w:rPr>
        <w:pgNum/>
      </w:r>
      <w:r w:rsidRPr="00D54883">
        <w:rPr>
          <w:rFonts w:asciiTheme="majorHAnsi" w:hAnsiTheme="majorHAnsi" w:cstheme="majorHAnsi"/>
        </w:rPr>
        <w:t xml:space="preserve"> </w:t>
      </w:r>
      <w:proofErr w:type="spellStart"/>
      <w:r w:rsidRPr="00D54883">
        <w:rPr>
          <w:rFonts w:asciiTheme="majorHAnsi" w:hAnsiTheme="majorHAnsi" w:cstheme="majorHAnsi"/>
        </w:rPr>
        <w:t>si</w:t>
      </w:r>
      <w:proofErr w:type="spellEnd"/>
      <w:r w:rsidRPr="00D54883">
        <w:rPr>
          <w:rFonts w:asciiTheme="majorHAnsi" w:hAnsiTheme="majorHAnsi" w:cstheme="majorHAnsi"/>
        </w:rPr>
        <w:t xml:space="preserve"> se </w:t>
      </w:r>
      <w:proofErr w:type="spellStart"/>
      <w:r w:rsidRPr="00D54883">
        <w:rPr>
          <w:rFonts w:asciiTheme="majorHAnsi" w:hAnsiTheme="majorHAnsi" w:cstheme="majorHAnsi"/>
        </w:rPr>
        <w:t>quiere</w:t>
      </w:r>
      <w:proofErr w:type="spellEnd"/>
      <w:r w:rsidRPr="00D54883">
        <w:rPr>
          <w:rFonts w:asciiTheme="majorHAnsi" w:hAnsiTheme="majorHAnsi" w:cstheme="majorHAnsi"/>
        </w:rPr>
        <w:t xml:space="preserve"> jugar otra vez. Está desarrollado con estructuras básicas de Python </w:t>
      </w:r>
      <w:r w:rsidRPr="00D54883">
        <w:rPr>
          <w:rFonts w:asciiTheme="majorHAnsi" w:hAnsiTheme="majorHAnsi" w:cstheme="majorHAnsi"/>
          <w:color w:val="FF0000"/>
        </w:rPr>
        <w:t xml:space="preserve">y organizado en funciones reutilizables para </w:t>
      </w:r>
      <w:proofErr w:type="spellStart"/>
      <w:r w:rsidRPr="00D54883">
        <w:rPr>
          <w:rFonts w:asciiTheme="majorHAnsi" w:hAnsiTheme="majorHAnsi" w:cstheme="majorHAnsi"/>
          <w:color w:val="FF0000"/>
        </w:rPr>
        <w:t>mantener</w:t>
      </w:r>
      <w:proofErr w:type="spellEnd"/>
      <w:r w:rsidRPr="00D54883">
        <w:rPr>
          <w:rFonts w:asciiTheme="majorHAnsi" w:hAnsiTheme="majorHAnsi" w:cstheme="majorHAnsi"/>
          <w:color w:val="FF0000"/>
        </w:rPr>
        <w:t xml:space="preserve"> un </w:t>
      </w:r>
      <w:r w:rsidR="00E14386" w:rsidRPr="00D54883">
        <w:rPr>
          <w:rFonts w:asciiTheme="majorHAnsi" w:hAnsiTheme="majorHAnsi" w:cstheme="majorHAnsi"/>
          <w:color w:val="FF0000"/>
        </w:rPr>
        <w:pgNum/>
      </w:r>
      <w:proofErr w:type="spellStart"/>
      <w:r w:rsidR="00DC2250" w:rsidRPr="00D54883">
        <w:rPr>
          <w:rFonts w:asciiTheme="majorHAnsi" w:hAnsiTheme="majorHAnsi" w:cstheme="majorHAnsi"/>
          <w:color w:val="FF0000"/>
        </w:rPr>
        <w:t>c</w:t>
      </w:r>
      <w:r w:rsidR="00E14386" w:rsidRPr="00D54883">
        <w:rPr>
          <w:rFonts w:asciiTheme="majorHAnsi" w:hAnsiTheme="majorHAnsi" w:cstheme="majorHAnsi"/>
          <w:color w:val="FF0000"/>
        </w:rPr>
        <w:t>ódigo</w:t>
      </w:r>
      <w:proofErr w:type="spellEnd"/>
      <w:r w:rsidRPr="00D54883">
        <w:rPr>
          <w:rFonts w:asciiTheme="majorHAnsi" w:hAnsiTheme="majorHAnsi" w:cstheme="majorHAnsi"/>
          <w:color w:val="FF0000"/>
        </w:rPr>
        <w:t xml:space="preserve"> </w:t>
      </w:r>
      <w:proofErr w:type="spellStart"/>
      <w:r w:rsidRPr="00D54883">
        <w:rPr>
          <w:rFonts w:asciiTheme="majorHAnsi" w:hAnsiTheme="majorHAnsi" w:cstheme="majorHAnsi"/>
          <w:color w:val="FF0000"/>
        </w:rPr>
        <w:t>limpio</w:t>
      </w:r>
      <w:proofErr w:type="spellEnd"/>
      <w:r w:rsidRPr="00D54883">
        <w:rPr>
          <w:rFonts w:asciiTheme="majorHAnsi" w:hAnsiTheme="majorHAnsi" w:cstheme="majorHAnsi"/>
          <w:color w:val="FF0000"/>
        </w:rPr>
        <w:t xml:space="preserve"> y </w:t>
      </w:r>
      <w:proofErr w:type="spellStart"/>
      <w:r w:rsidRPr="00D54883">
        <w:rPr>
          <w:rFonts w:asciiTheme="majorHAnsi" w:hAnsiTheme="majorHAnsi" w:cstheme="majorHAnsi"/>
          <w:color w:val="FF0000"/>
        </w:rPr>
        <w:t>escalable</w:t>
      </w:r>
      <w:proofErr w:type="spellEnd"/>
      <w:r w:rsidRPr="00D54883">
        <w:rPr>
          <w:rFonts w:asciiTheme="majorHAnsi" w:hAnsiTheme="majorHAnsi" w:cstheme="majorHAnsi"/>
          <w:color w:val="FF0000"/>
        </w:rPr>
        <w:t>.</w:t>
      </w:r>
    </w:p>
    <w:p w14:paraId="799BC486" w14:textId="77777777" w:rsidR="000A7D28" w:rsidRPr="00D54883" w:rsidRDefault="00000000" w:rsidP="00E14386">
      <w:pPr>
        <w:pStyle w:val="Ttulo1"/>
        <w:spacing w:line="360" w:lineRule="auto"/>
        <w:jc w:val="both"/>
        <w:rPr>
          <w:rFonts w:cstheme="majorHAnsi"/>
          <w:sz w:val="22"/>
          <w:szCs w:val="22"/>
        </w:rPr>
      </w:pPr>
      <w:r w:rsidRPr="00D54883">
        <w:rPr>
          <w:rFonts w:cstheme="majorHAnsi"/>
          <w:sz w:val="22"/>
          <w:szCs w:val="22"/>
        </w:rPr>
        <w:lastRenderedPageBreak/>
        <w:t>Retos y Soluciones</w:t>
      </w:r>
    </w:p>
    <w:p w14:paraId="67CF44FC" w14:textId="77777777" w:rsidR="000A7D28" w:rsidRPr="00D54883" w:rsidRDefault="00000000" w:rsidP="00E14386">
      <w:pPr>
        <w:spacing w:line="360" w:lineRule="auto"/>
        <w:jc w:val="both"/>
        <w:rPr>
          <w:rFonts w:asciiTheme="majorHAnsi" w:hAnsiTheme="majorHAnsi" w:cstheme="majorHAnsi"/>
        </w:rPr>
      </w:pPr>
      <w:proofErr w:type="spellStart"/>
      <w:r w:rsidRPr="00D54883">
        <w:rPr>
          <w:rFonts w:asciiTheme="majorHAnsi" w:hAnsiTheme="majorHAnsi" w:cstheme="majorHAnsi"/>
        </w:rPr>
        <w:t>Retos</w:t>
      </w:r>
      <w:proofErr w:type="spellEnd"/>
      <w:r w:rsidRPr="00D54883">
        <w:rPr>
          <w:rFonts w:asciiTheme="majorHAnsi" w:hAnsiTheme="majorHAnsi" w:cstheme="majorHAnsi"/>
        </w:rPr>
        <w:t>:</w:t>
      </w:r>
    </w:p>
    <w:p w14:paraId="0916260E" w14:textId="77777777" w:rsidR="00DC2250" w:rsidRPr="00DC2250" w:rsidRDefault="00DC2250" w:rsidP="00DC2250">
      <w:pPr>
        <w:spacing w:line="360" w:lineRule="auto"/>
        <w:jc w:val="both"/>
        <w:rPr>
          <w:rFonts w:asciiTheme="majorHAnsi" w:hAnsiTheme="majorHAnsi" w:cstheme="majorHAnsi"/>
          <w:lang w:val="es-ES"/>
        </w:rPr>
      </w:pPr>
      <w:r w:rsidRPr="00DC2250">
        <w:rPr>
          <w:rFonts w:asciiTheme="majorHAnsi" w:hAnsiTheme="majorHAnsi" w:cstheme="majorHAnsi"/>
          <w:i/>
          <w:iCs/>
          <w:lang w:val="es-ES"/>
        </w:rPr>
        <w:t xml:space="preserve">El reto principal al que nos hemos enfrentado ha sido la creación de una estructura condicional que permitiera a las jugadoras avanzar en el juego pasando de una pregunta a la siguiente mientras se contaba el número de aciertos y errores. </w:t>
      </w:r>
    </w:p>
    <w:p w14:paraId="15965E94" w14:textId="1DF79822" w:rsidR="000A7D28" w:rsidRPr="00D54883" w:rsidRDefault="00000000" w:rsidP="00E14386">
      <w:pPr>
        <w:spacing w:line="360" w:lineRule="auto"/>
        <w:rPr>
          <w:rFonts w:asciiTheme="majorHAnsi" w:hAnsiTheme="majorHAnsi" w:cstheme="majorHAnsi"/>
        </w:rPr>
      </w:pPr>
      <w:r w:rsidRPr="00D54883">
        <w:rPr>
          <w:rFonts w:asciiTheme="majorHAnsi" w:hAnsiTheme="majorHAnsi" w:cstheme="majorHAnsi"/>
        </w:rPr>
        <w:t xml:space="preserve">- </w:t>
      </w:r>
      <w:proofErr w:type="spellStart"/>
      <w:r w:rsidRPr="00D54883">
        <w:rPr>
          <w:rFonts w:asciiTheme="majorHAnsi" w:hAnsiTheme="majorHAnsi" w:cstheme="majorHAnsi"/>
        </w:rPr>
        <w:t>Evitar</w:t>
      </w:r>
      <w:proofErr w:type="spellEnd"/>
      <w:r w:rsidRPr="00D54883">
        <w:rPr>
          <w:rFonts w:asciiTheme="majorHAnsi" w:hAnsiTheme="majorHAnsi" w:cstheme="majorHAnsi"/>
        </w:rPr>
        <w:t xml:space="preserve"> que se repitan preguntas durante una misma partida.</w:t>
      </w:r>
      <w:r w:rsidRPr="00D54883">
        <w:rPr>
          <w:rFonts w:asciiTheme="majorHAnsi" w:hAnsiTheme="majorHAnsi" w:cstheme="majorHAnsi"/>
        </w:rPr>
        <w:br/>
        <w:t>- Controlar respuestas no válidas sin romper el flujo del juego.</w:t>
      </w:r>
      <w:r w:rsidRPr="00D54883">
        <w:rPr>
          <w:rFonts w:asciiTheme="majorHAnsi" w:hAnsiTheme="majorHAnsi" w:cstheme="majorHAnsi"/>
        </w:rPr>
        <w:br/>
        <w:t>- Diseñar una lógica clara para saber cuándo ganar o perder.</w:t>
      </w:r>
      <w:r w:rsidRPr="00D54883">
        <w:rPr>
          <w:rFonts w:asciiTheme="majorHAnsi" w:hAnsiTheme="majorHAnsi" w:cstheme="majorHAnsi"/>
        </w:rPr>
        <w:br/>
        <w:t xml:space="preserve">- Coordinarse </w:t>
      </w:r>
      <w:proofErr w:type="spellStart"/>
      <w:r w:rsidRPr="00D54883">
        <w:rPr>
          <w:rFonts w:asciiTheme="majorHAnsi" w:hAnsiTheme="majorHAnsi" w:cstheme="majorHAnsi"/>
        </w:rPr>
        <w:t>como</w:t>
      </w:r>
      <w:proofErr w:type="spellEnd"/>
      <w:r w:rsidRPr="00D54883">
        <w:rPr>
          <w:rFonts w:asciiTheme="majorHAnsi" w:hAnsiTheme="majorHAnsi" w:cstheme="majorHAnsi"/>
        </w:rPr>
        <w:t xml:space="preserve"> </w:t>
      </w:r>
      <w:proofErr w:type="spellStart"/>
      <w:r w:rsidRPr="00D54883">
        <w:rPr>
          <w:rFonts w:asciiTheme="majorHAnsi" w:hAnsiTheme="majorHAnsi" w:cstheme="majorHAnsi"/>
        </w:rPr>
        <w:t>equipo</w:t>
      </w:r>
      <w:proofErr w:type="spellEnd"/>
      <w:r w:rsidRPr="00D54883">
        <w:rPr>
          <w:rFonts w:asciiTheme="majorHAnsi" w:hAnsiTheme="majorHAnsi" w:cstheme="majorHAnsi"/>
        </w:rPr>
        <w:t xml:space="preserve"> y </w:t>
      </w:r>
      <w:r w:rsidR="00E14386" w:rsidRPr="00D54883">
        <w:rPr>
          <w:rFonts w:asciiTheme="majorHAnsi" w:hAnsiTheme="majorHAnsi" w:cstheme="majorHAnsi"/>
        </w:rPr>
        <w:pgNum/>
      </w:r>
      <w:proofErr w:type="spellStart"/>
      <w:r w:rsidR="00DC2250" w:rsidRPr="00D54883">
        <w:rPr>
          <w:rFonts w:asciiTheme="majorHAnsi" w:hAnsiTheme="majorHAnsi" w:cstheme="majorHAnsi"/>
        </w:rPr>
        <w:t>repartir</w:t>
      </w:r>
      <w:proofErr w:type="spellEnd"/>
      <w:r w:rsidRPr="00D54883">
        <w:rPr>
          <w:rFonts w:asciiTheme="majorHAnsi" w:hAnsiTheme="majorHAnsi" w:cstheme="majorHAnsi"/>
        </w:rPr>
        <w:t xml:space="preserve"> las </w:t>
      </w:r>
      <w:proofErr w:type="spellStart"/>
      <w:r w:rsidRPr="00D54883">
        <w:rPr>
          <w:rFonts w:asciiTheme="majorHAnsi" w:hAnsiTheme="majorHAnsi" w:cstheme="majorHAnsi"/>
        </w:rPr>
        <w:t>tareas</w:t>
      </w:r>
      <w:proofErr w:type="spellEnd"/>
      <w:r w:rsidRPr="00D54883">
        <w:rPr>
          <w:rFonts w:asciiTheme="majorHAnsi" w:hAnsiTheme="majorHAnsi" w:cstheme="majorHAnsi"/>
        </w:rPr>
        <w:t xml:space="preserve"> sin duplicar trabajo.</w:t>
      </w:r>
    </w:p>
    <w:p w14:paraId="44B6FDE0" w14:textId="77777777" w:rsidR="000A7D28" w:rsidRPr="00D54883" w:rsidRDefault="00000000" w:rsidP="00E14386">
      <w:pPr>
        <w:spacing w:line="360" w:lineRule="auto"/>
        <w:jc w:val="both"/>
        <w:rPr>
          <w:rFonts w:asciiTheme="majorHAnsi" w:hAnsiTheme="majorHAnsi" w:cstheme="majorHAnsi"/>
        </w:rPr>
      </w:pPr>
      <w:proofErr w:type="spellStart"/>
      <w:r w:rsidRPr="00D54883">
        <w:rPr>
          <w:rFonts w:asciiTheme="majorHAnsi" w:hAnsiTheme="majorHAnsi" w:cstheme="majorHAnsi"/>
        </w:rPr>
        <w:t>Soluciones</w:t>
      </w:r>
      <w:proofErr w:type="spellEnd"/>
      <w:r w:rsidRPr="00D54883">
        <w:rPr>
          <w:rFonts w:asciiTheme="majorHAnsi" w:hAnsiTheme="majorHAnsi" w:cstheme="majorHAnsi"/>
        </w:rPr>
        <w:t>:</w:t>
      </w:r>
    </w:p>
    <w:p w14:paraId="50ACADEF" w14:textId="77777777" w:rsidR="00DC2250" w:rsidRPr="00DC2250" w:rsidRDefault="00DC2250" w:rsidP="00DC2250">
      <w:pPr>
        <w:spacing w:line="360" w:lineRule="auto"/>
        <w:jc w:val="both"/>
        <w:rPr>
          <w:rFonts w:asciiTheme="majorHAnsi" w:hAnsiTheme="majorHAnsi" w:cstheme="majorHAnsi"/>
          <w:lang w:val="es-ES"/>
        </w:rPr>
      </w:pPr>
      <w:r w:rsidRPr="00DC2250">
        <w:rPr>
          <w:rFonts w:asciiTheme="majorHAnsi" w:hAnsiTheme="majorHAnsi" w:cstheme="majorHAnsi"/>
          <w:i/>
          <w:iCs/>
          <w:lang w:val="es-ES"/>
        </w:rPr>
        <w:t xml:space="preserve">Hemos sido capaces de proponer una solución integral acorde a lo solicitado coordinándonos entre nosotras y aprovechando las herramientas y conocimientos de las que disponemos hasta ahora. </w:t>
      </w:r>
    </w:p>
    <w:p w14:paraId="3B36575D" w14:textId="3E940FAB" w:rsidR="000A7D28" w:rsidRPr="00D54883" w:rsidRDefault="00000000" w:rsidP="00E14386">
      <w:pPr>
        <w:spacing w:line="360" w:lineRule="auto"/>
        <w:rPr>
          <w:rFonts w:asciiTheme="majorHAnsi" w:hAnsiTheme="majorHAnsi" w:cstheme="majorHAnsi"/>
        </w:rPr>
      </w:pPr>
      <w:r w:rsidRPr="00D54883">
        <w:rPr>
          <w:rFonts w:asciiTheme="majorHAnsi" w:hAnsiTheme="majorHAnsi" w:cstheme="majorHAnsi"/>
        </w:rPr>
        <w:t xml:space="preserve">- </w:t>
      </w:r>
      <w:proofErr w:type="spellStart"/>
      <w:r w:rsidRPr="00D54883">
        <w:rPr>
          <w:rFonts w:asciiTheme="majorHAnsi" w:hAnsiTheme="majorHAnsi" w:cstheme="majorHAnsi"/>
        </w:rPr>
        <w:t>Usamos</w:t>
      </w:r>
      <w:proofErr w:type="spellEnd"/>
      <w:r w:rsidRPr="00D54883">
        <w:rPr>
          <w:rFonts w:asciiTheme="majorHAnsi" w:hAnsiTheme="majorHAnsi" w:cstheme="majorHAnsi"/>
        </w:rPr>
        <w:t xml:space="preserve"> `</w:t>
      </w:r>
      <w:proofErr w:type="spellStart"/>
      <w:r w:rsidRPr="00D54883">
        <w:rPr>
          <w:rFonts w:asciiTheme="majorHAnsi" w:hAnsiTheme="majorHAnsi" w:cstheme="majorHAnsi"/>
        </w:rPr>
        <w:t>random.</w:t>
      </w:r>
      <w:proofErr w:type="gramStart"/>
      <w:r w:rsidRPr="00D54883">
        <w:rPr>
          <w:rFonts w:asciiTheme="majorHAnsi" w:hAnsiTheme="majorHAnsi" w:cstheme="majorHAnsi"/>
        </w:rPr>
        <w:t>sample</w:t>
      </w:r>
      <w:proofErr w:type="spellEnd"/>
      <w:r w:rsidRPr="00D54883">
        <w:rPr>
          <w:rFonts w:asciiTheme="majorHAnsi" w:hAnsiTheme="majorHAnsi" w:cstheme="majorHAnsi"/>
        </w:rPr>
        <w:t>(</w:t>
      </w:r>
      <w:proofErr w:type="gramEnd"/>
      <w:r w:rsidRPr="00D54883">
        <w:rPr>
          <w:rFonts w:asciiTheme="majorHAnsi" w:hAnsiTheme="majorHAnsi" w:cstheme="majorHAnsi"/>
        </w:rPr>
        <w:t>)` para barajar las preguntas.</w:t>
      </w:r>
      <w:r w:rsidRPr="00D54883">
        <w:rPr>
          <w:rFonts w:asciiTheme="majorHAnsi" w:hAnsiTheme="majorHAnsi" w:cstheme="majorHAnsi"/>
        </w:rPr>
        <w:br/>
        <w:t>- Añadimos bucles de validación para entrada de respuestas.</w:t>
      </w:r>
      <w:r w:rsidRPr="00D54883">
        <w:rPr>
          <w:rFonts w:asciiTheme="majorHAnsi" w:hAnsiTheme="majorHAnsi" w:cstheme="majorHAnsi"/>
        </w:rPr>
        <w:br/>
        <w:t>- Creamos contadores de aciertos y errores controlados por condiciones.</w:t>
      </w:r>
      <w:r w:rsidRPr="00D54883">
        <w:rPr>
          <w:rFonts w:asciiTheme="majorHAnsi" w:hAnsiTheme="majorHAnsi" w:cstheme="majorHAnsi"/>
        </w:rPr>
        <w:br/>
        <w:t xml:space="preserve">- Trabajamos con Git para </w:t>
      </w:r>
      <w:proofErr w:type="spellStart"/>
      <w:r w:rsidRPr="00D54883">
        <w:rPr>
          <w:rFonts w:asciiTheme="majorHAnsi" w:hAnsiTheme="majorHAnsi" w:cstheme="majorHAnsi"/>
        </w:rPr>
        <w:t>versionar</w:t>
      </w:r>
      <w:proofErr w:type="spellEnd"/>
      <w:r w:rsidRPr="00D54883">
        <w:rPr>
          <w:rFonts w:asciiTheme="majorHAnsi" w:hAnsiTheme="majorHAnsi" w:cstheme="majorHAnsi"/>
        </w:rPr>
        <w:t xml:space="preserve"> </w:t>
      </w:r>
      <w:proofErr w:type="spellStart"/>
      <w:r w:rsidRPr="00D54883">
        <w:rPr>
          <w:rFonts w:asciiTheme="majorHAnsi" w:hAnsiTheme="majorHAnsi" w:cstheme="majorHAnsi"/>
        </w:rPr>
        <w:t>el</w:t>
      </w:r>
      <w:proofErr w:type="spellEnd"/>
      <w:r w:rsidRPr="00D54883">
        <w:rPr>
          <w:rFonts w:asciiTheme="majorHAnsi" w:hAnsiTheme="majorHAnsi" w:cstheme="majorHAnsi"/>
        </w:rPr>
        <w:t xml:space="preserve"> </w:t>
      </w:r>
      <w:r w:rsidR="00DC2250" w:rsidRPr="00D54883">
        <w:rPr>
          <w:rFonts w:asciiTheme="majorHAnsi" w:hAnsiTheme="majorHAnsi" w:cstheme="majorHAnsi"/>
        </w:rPr>
        <w:t>c</w:t>
      </w:r>
      <w:r w:rsidR="00E14386" w:rsidRPr="00D54883">
        <w:rPr>
          <w:rFonts w:asciiTheme="majorHAnsi" w:hAnsiTheme="majorHAnsi" w:cstheme="majorHAnsi"/>
        </w:rPr>
        <w:pgNum/>
      </w:r>
      <w:proofErr w:type="spellStart"/>
      <w:r w:rsidR="00E14386" w:rsidRPr="00D54883">
        <w:rPr>
          <w:rFonts w:asciiTheme="majorHAnsi" w:hAnsiTheme="majorHAnsi" w:cstheme="majorHAnsi"/>
        </w:rPr>
        <w:t>ódigo</w:t>
      </w:r>
      <w:proofErr w:type="spellEnd"/>
      <w:r w:rsidRPr="00D54883">
        <w:rPr>
          <w:rFonts w:asciiTheme="majorHAnsi" w:hAnsiTheme="majorHAnsi" w:cstheme="majorHAnsi"/>
        </w:rPr>
        <w:t xml:space="preserve"> y resolver </w:t>
      </w:r>
      <w:proofErr w:type="spellStart"/>
      <w:r w:rsidRPr="00D54883">
        <w:rPr>
          <w:rFonts w:asciiTheme="majorHAnsi" w:hAnsiTheme="majorHAnsi" w:cstheme="majorHAnsi"/>
        </w:rPr>
        <w:t>conflictos</w:t>
      </w:r>
      <w:proofErr w:type="spellEnd"/>
      <w:r w:rsidRPr="00D54883">
        <w:rPr>
          <w:rFonts w:asciiTheme="majorHAnsi" w:hAnsiTheme="majorHAnsi" w:cstheme="majorHAnsi"/>
        </w:rPr>
        <w:t>.</w:t>
      </w:r>
    </w:p>
    <w:p w14:paraId="2EC24E39" w14:textId="41787C80" w:rsidR="000A7D28" w:rsidRPr="00D54883" w:rsidRDefault="00000000" w:rsidP="00E14386">
      <w:pPr>
        <w:pStyle w:val="Ttulo1"/>
        <w:spacing w:line="360" w:lineRule="auto"/>
        <w:jc w:val="both"/>
        <w:rPr>
          <w:rFonts w:cstheme="majorHAnsi"/>
          <w:sz w:val="22"/>
          <w:szCs w:val="22"/>
        </w:rPr>
      </w:pPr>
      <w:proofErr w:type="spellStart"/>
      <w:r w:rsidRPr="00D54883">
        <w:rPr>
          <w:rFonts w:cstheme="majorHAnsi"/>
          <w:sz w:val="22"/>
          <w:szCs w:val="22"/>
        </w:rPr>
        <w:t>Conclusiones</w:t>
      </w:r>
      <w:proofErr w:type="spellEnd"/>
    </w:p>
    <w:p w14:paraId="78B8BCFB" w14:textId="77777777" w:rsidR="00E14386" w:rsidRPr="00D54883" w:rsidRDefault="00E14386" w:rsidP="00E14386">
      <w:pPr>
        <w:spacing w:line="360" w:lineRule="auto"/>
        <w:jc w:val="both"/>
        <w:rPr>
          <w:rFonts w:asciiTheme="majorHAnsi" w:hAnsiTheme="majorHAnsi" w:cstheme="majorHAnsi"/>
        </w:rPr>
      </w:pPr>
    </w:p>
    <w:p w14:paraId="2C0C2B17" w14:textId="77777777" w:rsidR="00E14386" w:rsidRPr="00E14386" w:rsidRDefault="00E14386" w:rsidP="00E14386">
      <w:pPr>
        <w:spacing w:line="360" w:lineRule="auto"/>
        <w:jc w:val="both"/>
        <w:rPr>
          <w:rFonts w:asciiTheme="majorHAnsi" w:hAnsiTheme="majorHAnsi" w:cstheme="majorHAnsi"/>
          <w:lang w:val="es-ES"/>
        </w:rPr>
      </w:pPr>
      <w:r w:rsidRPr="00E14386">
        <w:rPr>
          <w:rFonts w:asciiTheme="majorHAnsi" w:hAnsiTheme="majorHAnsi" w:cstheme="majorHAnsi"/>
          <w:lang w:val="es-ES"/>
        </w:rPr>
        <w:t xml:space="preserve">Nos complace presentarle el resultado de este proyecto, que ha sido desarrollado con el objetivo de crear una experiencia interactiva y educativa en forma de juego de preguntas sobre animales. Aunque desarrollado como parte de nuestra formación inicial en el </w:t>
      </w:r>
      <w:proofErr w:type="spellStart"/>
      <w:r w:rsidRPr="00E14386">
        <w:rPr>
          <w:rFonts w:asciiTheme="majorHAnsi" w:hAnsiTheme="majorHAnsi" w:cstheme="majorHAnsi"/>
          <w:lang w:val="es-ES"/>
        </w:rPr>
        <w:t>Bootcamp</w:t>
      </w:r>
      <w:proofErr w:type="spellEnd"/>
      <w:r w:rsidRPr="00E14386">
        <w:rPr>
          <w:rFonts w:asciiTheme="majorHAnsi" w:hAnsiTheme="majorHAnsi" w:cstheme="majorHAnsi"/>
          <w:lang w:val="es-ES"/>
        </w:rPr>
        <w:t xml:space="preserve"> de Data </w:t>
      </w:r>
      <w:proofErr w:type="spellStart"/>
      <w:r w:rsidRPr="00E14386">
        <w:rPr>
          <w:rFonts w:asciiTheme="majorHAnsi" w:hAnsiTheme="majorHAnsi" w:cstheme="majorHAnsi"/>
          <w:lang w:val="es-ES"/>
        </w:rPr>
        <w:t>Analyst</w:t>
      </w:r>
      <w:proofErr w:type="spellEnd"/>
      <w:r w:rsidRPr="00E14386">
        <w:rPr>
          <w:rFonts w:asciiTheme="majorHAnsi" w:hAnsiTheme="majorHAnsi" w:cstheme="majorHAnsi"/>
          <w:lang w:val="es-ES"/>
        </w:rPr>
        <w:t>, ha seguido un enfoque de trabajo profesional, aplicando metodologías ágiles como Scrum para garantizar un flujo de trabajo eficiente y un control constante de las tareas.</w:t>
      </w:r>
    </w:p>
    <w:p w14:paraId="69DDCD25" w14:textId="77777777" w:rsidR="00E14386" w:rsidRPr="00E14386" w:rsidRDefault="00E14386" w:rsidP="00E14386">
      <w:pPr>
        <w:spacing w:line="360" w:lineRule="auto"/>
        <w:jc w:val="both"/>
        <w:rPr>
          <w:rFonts w:asciiTheme="majorHAnsi" w:hAnsiTheme="majorHAnsi" w:cstheme="majorHAnsi"/>
          <w:lang w:val="es-ES"/>
        </w:rPr>
      </w:pPr>
      <w:r w:rsidRPr="00E14386">
        <w:rPr>
          <w:rFonts w:asciiTheme="majorHAnsi" w:hAnsiTheme="majorHAnsi" w:cstheme="majorHAnsi"/>
          <w:lang w:val="es-ES"/>
        </w:rPr>
        <w:t>Nos ha permitido afianzar competencias clave en análisis de datos, lógica de programación y colaboración dentro de un equipo multidisciplinario.</w:t>
      </w:r>
    </w:p>
    <w:p w14:paraId="6E0C1F13" w14:textId="77777777" w:rsidR="00E14386" w:rsidRPr="00D54883" w:rsidRDefault="00E14386" w:rsidP="00E14386">
      <w:pPr>
        <w:spacing w:line="360" w:lineRule="auto"/>
        <w:jc w:val="both"/>
        <w:rPr>
          <w:rFonts w:asciiTheme="majorHAnsi" w:hAnsiTheme="majorHAnsi" w:cstheme="majorHAnsi"/>
        </w:rPr>
      </w:pPr>
    </w:p>
    <w:p w14:paraId="6F3FA676" w14:textId="77777777" w:rsidR="000A7D28" w:rsidRPr="00D54883" w:rsidRDefault="00000000" w:rsidP="00E14386">
      <w:pPr>
        <w:spacing w:line="360" w:lineRule="auto"/>
        <w:jc w:val="both"/>
        <w:rPr>
          <w:rFonts w:asciiTheme="majorHAnsi" w:hAnsiTheme="majorHAnsi" w:cstheme="majorHAnsi"/>
        </w:rPr>
      </w:pPr>
      <w:r w:rsidRPr="00D54883">
        <w:rPr>
          <w:rFonts w:ascii="Segoe UI Emoji" w:hAnsi="Segoe UI Emoji" w:cs="Segoe UI Emoji"/>
        </w:rPr>
        <w:lastRenderedPageBreak/>
        <w:t>🔹</w:t>
      </w:r>
      <w:r w:rsidRPr="00D54883">
        <w:rPr>
          <w:rFonts w:asciiTheme="majorHAnsi" w:hAnsiTheme="majorHAnsi" w:cstheme="majorHAnsi"/>
        </w:rPr>
        <w:t xml:space="preserve"> Hemos consolidado conocimientos de Python aplicando estructuras clave como funciones, bucles, listas y condicionales.</w:t>
      </w:r>
    </w:p>
    <w:p w14:paraId="77E20130" w14:textId="77777777" w:rsidR="000A7D28" w:rsidRPr="00D54883" w:rsidRDefault="00000000" w:rsidP="00E14386">
      <w:pPr>
        <w:spacing w:line="360" w:lineRule="auto"/>
        <w:jc w:val="both"/>
        <w:rPr>
          <w:rFonts w:asciiTheme="majorHAnsi" w:hAnsiTheme="majorHAnsi" w:cstheme="majorHAnsi"/>
        </w:rPr>
      </w:pPr>
      <w:r w:rsidRPr="00D54883">
        <w:rPr>
          <w:rFonts w:ascii="Segoe UI Emoji" w:hAnsi="Segoe UI Emoji" w:cs="Segoe UI Emoji"/>
        </w:rPr>
        <w:t>🔹</w:t>
      </w:r>
      <w:r w:rsidRPr="00D54883">
        <w:rPr>
          <w:rFonts w:asciiTheme="majorHAnsi" w:hAnsiTheme="majorHAnsi" w:cstheme="majorHAnsi"/>
        </w:rPr>
        <w:t xml:space="preserve"> Hemos trabajado en equipo con metodología Scrum y control de versiones usando Git.</w:t>
      </w:r>
    </w:p>
    <w:p w14:paraId="34548640" w14:textId="77777777" w:rsidR="000A7D28" w:rsidRPr="00D54883" w:rsidRDefault="00000000" w:rsidP="00E14386">
      <w:pPr>
        <w:spacing w:line="360" w:lineRule="auto"/>
        <w:jc w:val="both"/>
        <w:rPr>
          <w:rFonts w:asciiTheme="majorHAnsi" w:hAnsiTheme="majorHAnsi" w:cstheme="majorHAnsi"/>
        </w:rPr>
      </w:pPr>
      <w:r w:rsidRPr="00D54883">
        <w:rPr>
          <w:rFonts w:ascii="Segoe UI Emoji" w:hAnsi="Segoe UI Emoji" w:cs="Segoe UI Emoji"/>
        </w:rPr>
        <w:t>🔹</w:t>
      </w:r>
      <w:r w:rsidRPr="00D54883">
        <w:rPr>
          <w:rFonts w:asciiTheme="majorHAnsi" w:hAnsiTheme="majorHAnsi" w:cstheme="majorHAnsi"/>
        </w:rPr>
        <w:t xml:space="preserve"> Hemos desarrollado un producto funcional y educativo que refuerza el aprendizaje lúdico.</w:t>
      </w:r>
    </w:p>
    <w:p w14:paraId="29AF09D0" w14:textId="77777777" w:rsidR="000A7D28" w:rsidRPr="00D54883" w:rsidRDefault="00000000" w:rsidP="00E14386">
      <w:pPr>
        <w:spacing w:line="360" w:lineRule="auto"/>
        <w:jc w:val="both"/>
        <w:rPr>
          <w:rFonts w:asciiTheme="majorHAnsi" w:hAnsiTheme="majorHAnsi" w:cstheme="majorHAnsi"/>
        </w:rPr>
      </w:pPr>
      <w:r w:rsidRPr="00D54883">
        <w:rPr>
          <w:rFonts w:ascii="Segoe UI Emoji" w:hAnsi="Segoe UI Emoji" w:cs="Segoe UI Emoji"/>
        </w:rPr>
        <w:t>🔹</w:t>
      </w:r>
      <w:r w:rsidRPr="00D54883">
        <w:rPr>
          <w:rFonts w:asciiTheme="majorHAnsi" w:hAnsiTheme="majorHAnsi" w:cstheme="majorHAnsi"/>
        </w:rPr>
        <w:t xml:space="preserve"> Hemos mejorado nuestras habilidades comunicativas tanto técnicas como interpersonales.</w:t>
      </w:r>
    </w:p>
    <w:p w14:paraId="295377FC" w14:textId="77777777" w:rsidR="000A7D28" w:rsidRPr="00D54883" w:rsidRDefault="00000000" w:rsidP="00E14386">
      <w:pPr>
        <w:spacing w:line="360" w:lineRule="auto"/>
        <w:jc w:val="both"/>
        <w:rPr>
          <w:rFonts w:asciiTheme="majorHAnsi" w:hAnsiTheme="majorHAnsi" w:cstheme="majorHAnsi"/>
        </w:rPr>
      </w:pPr>
      <w:r w:rsidRPr="00D54883">
        <w:rPr>
          <w:rFonts w:ascii="Segoe UI Emoji" w:hAnsi="Segoe UI Emoji" w:cs="Segoe UI Emoji"/>
        </w:rPr>
        <w:t>🔹</w:t>
      </w:r>
      <w:r w:rsidRPr="00D54883">
        <w:rPr>
          <w:rFonts w:asciiTheme="majorHAnsi" w:hAnsiTheme="majorHAnsi" w:cstheme="majorHAnsi"/>
        </w:rPr>
        <w:t xml:space="preserve"> </w:t>
      </w:r>
      <w:proofErr w:type="spellStart"/>
      <w:r w:rsidRPr="00D54883">
        <w:rPr>
          <w:rFonts w:asciiTheme="majorHAnsi" w:hAnsiTheme="majorHAnsi" w:cstheme="majorHAnsi"/>
        </w:rPr>
        <w:t>Hemos</w:t>
      </w:r>
      <w:proofErr w:type="spellEnd"/>
      <w:r w:rsidRPr="00D54883">
        <w:rPr>
          <w:rFonts w:asciiTheme="majorHAnsi" w:hAnsiTheme="majorHAnsi" w:cstheme="majorHAnsi"/>
        </w:rPr>
        <w:t xml:space="preserve"> </w:t>
      </w:r>
      <w:proofErr w:type="spellStart"/>
      <w:r w:rsidRPr="00D54883">
        <w:rPr>
          <w:rFonts w:asciiTheme="majorHAnsi" w:hAnsiTheme="majorHAnsi" w:cstheme="majorHAnsi"/>
        </w:rPr>
        <w:t>aprendido</w:t>
      </w:r>
      <w:proofErr w:type="spellEnd"/>
      <w:r w:rsidRPr="00D54883">
        <w:rPr>
          <w:rFonts w:asciiTheme="majorHAnsi" w:hAnsiTheme="majorHAnsi" w:cstheme="majorHAnsi"/>
        </w:rPr>
        <w:t xml:space="preserve"> a pensar como usuarias y desarrolladoras, cuidando la experiencia del jugador.</w:t>
      </w:r>
    </w:p>
    <w:p w14:paraId="022ED578" w14:textId="77777777" w:rsidR="000A7D28" w:rsidRPr="00D54883" w:rsidRDefault="00000000" w:rsidP="00E14386">
      <w:pPr>
        <w:spacing w:line="360" w:lineRule="auto"/>
        <w:jc w:val="both"/>
        <w:rPr>
          <w:rFonts w:asciiTheme="majorHAnsi" w:hAnsiTheme="majorHAnsi" w:cstheme="majorHAnsi"/>
        </w:rPr>
      </w:pPr>
      <w:r w:rsidRPr="00D54883">
        <w:rPr>
          <w:rFonts w:ascii="Segoe UI Emoji" w:hAnsi="Segoe UI Emoji" w:cs="Segoe UI Emoji"/>
        </w:rPr>
        <w:t>🔹</w:t>
      </w:r>
      <w:r w:rsidRPr="00D54883">
        <w:rPr>
          <w:rFonts w:asciiTheme="majorHAnsi" w:hAnsiTheme="majorHAnsi" w:cstheme="majorHAnsi"/>
        </w:rPr>
        <w:t xml:space="preserve"> Hemos ganado autonomía para empezar, estructurar y resolver proyectos por nosotras mismas.</w:t>
      </w:r>
    </w:p>
    <w:p w14:paraId="59C004AE" w14:textId="77777777" w:rsidR="000A7D28" w:rsidRPr="00D54883" w:rsidRDefault="00000000" w:rsidP="00E14386">
      <w:pPr>
        <w:spacing w:line="360" w:lineRule="auto"/>
        <w:jc w:val="both"/>
        <w:rPr>
          <w:rFonts w:asciiTheme="majorHAnsi" w:hAnsiTheme="majorHAnsi" w:cstheme="majorHAnsi"/>
        </w:rPr>
      </w:pPr>
      <w:r w:rsidRPr="00D54883">
        <w:rPr>
          <w:rFonts w:ascii="Segoe UI Emoji" w:hAnsi="Segoe UI Emoji" w:cs="Segoe UI Emoji"/>
        </w:rPr>
        <w:t>🔹</w:t>
      </w:r>
      <w:r w:rsidRPr="00D54883">
        <w:rPr>
          <w:rFonts w:asciiTheme="majorHAnsi" w:hAnsiTheme="majorHAnsi" w:cstheme="majorHAnsi"/>
        </w:rPr>
        <w:t xml:space="preserve"> Hemos aprendido a tomar decisiones de equipo valorando distintas </w:t>
      </w:r>
      <w:proofErr w:type="spellStart"/>
      <w:r w:rsidRPr="00D54883">
        <w:rPr>
          <w:rFonts w:asciiTheme="majorHAnsi" w:hAnsiTheme="majorHAnsi" w:cstheme="majorHAnsi"/>
        </w:rPr>
        <w:t>opiniones</w:t>
      </w:r>
      <w:proofErr w:type="spellEnd"/>
      <w:r w:rsidRPr="00D54883">
        <w:rPr>
          <w:rFonts w:asciiTheme="majorHAnsi" w:hAnsiTheme="majorHAnsi" w:cstheme="majorHAnsi"/>
        </w:rPr>
        <w:t xml:space="preserve"> y </w:t>
      </w:r>
      <w:proofErr w:type="spellStart"/>
      <w:r w:rsidRPr="00D54883">
        <w:rPr>
          <w:rFonts w:asciiTheme="majorHAnsi" w:hAnsiTheme="majorHAnsi" w:cstheme="majorHAnsi"/>
        </w:rPr>
        <w:t>consensuando</w:t>
      </w:r>
      <w:proofErr w:type="spellEnd"/>
      <w:r w:rsidRPr="00D54883">
        <w:rPr>
          <w:rFonts w:asciiTheme="majorHAnsi" w:hAnsiTheme="majorHAnsi" w:cstheme="majorHAnsi"/>
        </w:rPr>
        <w:t xml:space="preserve"> </w:t>
      </w:r>
      <w:proofErr w:type="spellStart"/>
      <w:r w:rsidRPr="00D54883">
        <w:rPr>
          <w:rFonts w:asciiTheme="majorHAnsi" w:hAnsiTheme="majorHAnsi" w:cstheme="majorHAnsi"/>
        </w:rPr>
        <w:t>soluciones</w:t>
      </w:r>
      <w:proofErr w:type="spellEnd"/>
      <w:r w:rsidRPr="00D54883">
        <w:rPr>
          <w:rFonts w:asciiTheme="majorHAnsi" w:hAnsiTheme="majorHAnsi" w:cstheme="majorHAnsi"/>
        </w:rPr>
        <w:t>.</w:t>
      </w:r>
    </w:p>
    <w:p w14:paraId="7FBED651" w14:textId="77777777" w:rsidR="00E14386" w:rsidRPr="00D54883" w:rsidRDefault="00E14386" w:rsidP="00E14386">
      <w:pPr>
        <w:spacing w:line="360" w:lineRule="auto"/>
        <w:jc w:val="both"/>
        <w:rPr>
          <w:rFonts w:asciiTheme="majorHAnsi" w:hAnsiTheme="majorHAnsi" w:cstheme="majorHAnsi"/>
        </w:rPr>
      </w:pPr>
    </w:p>
    <w:p w14:paraId="368067DF" w14:textId="77777777" w:rsidR="000A7D28" w:rsidRPr="00D54883" w:rsidRDefault="00000000" w:rsidP="00E14386">
      <w:pPr>
        <w:pStyle w:val="Ttulo1"/>
        <w:spacing w:line="360" w:lineRule="auto"/>
        <w:jc w:val="both"/>
        <w:rPr>
          <w:rFonts w:cstheme="majorHAnsi"/>
          <w:sz w:val="22"/>
          <w:szCs w:val="22"/>
        </w:rPr>
      </w:pPr>
      <w:proofErr w:type="spellStart"/>
      <w:r w:rsidRPr="00D54883">
        <w:rPr>
          <w:rFonts w:cstheme="majorHAnsi"/>
          <w:sz w:val="22"/>
          <w:szCs w:val="22"/>
        </w:rPr>
        <w:t>Propuestas</w:t>
      </w:r>
      <w:proofErr w:type="spellEnd"/>
      <w:r w:rsidRPr="00D54883">
        <w:rPr>
          <w:rFonts w:cstheme="majorHAnsi"/>
          <w:sz w:val="22"/>
          <w:szCs w:val="22"/>
        </w:rPr>
        <w:t xml:space="preserve"> de </w:t>
      </w:r>
      <w:proofErr w:type="spellStart"/>
      <w:r w:rsidRPr="00D54883">
        <w:rPr>
          <w:rFonts w:cstheme="majorHAnsi"/>
          <w:sz w:val="22"/>
          <w:szCs w:val="22"/>
        </w:rPr>
        <w:t>Mejora</w:t>
      </w:r>
      <w:proofErr w:type="spellEnd"/>
    </w:p>
    <w:p w14:paraId="4D806D0D" w14:textId="77777777" w:rsidR="00DC2250" w:rsidRPr="00D54883" w:rsidRDefault="00DC2250" w:rsidP="00DC2250">
      <w:pPr>
        <w:rPr>
          <w:rFonts w:asciiTheme="majorHAnsi" w:hAnsiTheme="majorHAnsi" w:cstheme="majorHAnsi"/>
        </w:rPr>
      </w:pPr>
    </w:p>
    <w:p w14:paraId="61F0A495" w14:textId="77777777" w:rsidR="00DC2250" w:rsidRPr="00DC2250" w:rsidRDefault="00DC2250" w:rsidP="00DC2250">
      <w:pPr>
        <w:rPr>
          <w:rFonts w:asciiTheme="majorHAnsi" w:hAnsiTheme="majorHAnsi" w:cstheme="majorHAnsi"/>
          <w:lang w:val="es-ES"/>
        </w:rPr>
      </w:pPr>
      <w:r w:rsidRPr="00DC2250">
        <w:rPr>
          <w:rFonts w:asciiTheme="majorHAnsi" w:hAnsiTheme="majorHAnsi" w:cstheme="majorHAnsi"/>
          <w:i/>
          <w:iCs/>
          <w:lang w:val="es-ES"/>
        </w:rPr>
        <w:t>Como siguientes pasos para mejorar y hacer crecer este proyecto, le proponemos las siguientes ideas:</w:t>
      </w:r>
    </w:p>
    <w:p w14:paraId="207AA714" w14:textId="7E557EA7" w:rsidR="00DC2250" w:rsidRPr="00D54883" w:rsidRDefault="00DC2250" w:rsidP="00DC2250">
      <w:pPr>
        <w:pStyle w:val="Prrafodelista"/>
        <w:numPr>
          <w:ilvl w:val="0"/>
          <w:numId w:val="10"/>
        </w:numPr>
        <w:rPr>
          <w:rFonts w:asciiTheme="majorHAnsi" w:hAnsiTheme="majorHAnsi" w:cstheme="majorHAnsi"/>
        </w:rPr>
      </w:pPr>
      <w:proofErr w:type="spellStart"/>
      <w:r w:rsidRPr="00D54883">
        <w:rPr>
          <w:rFonts w:asciiTheme="majorHAnsi" w:hAnsiTheme="majorHAnsi" w:cstheme="majorHAnsi"/>
        </w:rPr>
        <w:t>Niveles</w:t>
      </w:r>
      <w:proofErr w:type="spellEnd"/>
      <w:r w:rsidRPr="00D54883">
        <w:rPr>
          <w:rFonts w:asciiTheme="majorHAnsi" w:hAnsiTheme="majorHAnsi" w:cstheme="majorHAnsi"/>
        </w:rPr>
        <w:t xml:space="preserve"> y </w:t>
      </w:r>
      <w:proofErr w:type="spellStart"/>
      <w:r w:rsidRPr="00D54883">
        <w:rPr>
          <w:rFonts w:asciiTheme="majorHAnsi" w:hAnsiTheme="majorHAnsi" w:cstheme="majorHAnsi"/>
        </w:rPr>
        <w:t>categorías</w:t>
      </w:r>
      <w:proofErr w:type="spellEnd"/>
      <w:r w:rsidRPr="00D54883">
        <w:rPr>
          <w:rFonts w:asciiTheme="majorHAnsi" w:hAnsiTheme="majorHAnsi" w:cstheme="majorHAnsi"/>
        </w:rPr>
        <w:t xml:space="preserve">. </w:t>
      </w:r>
      <w:proofErr w:type="spellStart"/>
      <w:r w:rsidRPr="00D54883">
        <w:rPr>
          <w:rFonts w:asciiTheme="majorHAnsi" w:hAnsiTheme="majorHAnsi" w:cstheme="majorHAnsi"/>
        </w:rPr>
        <w:t>Añadir</w:t>
      </w:r>
      <w:proofErr w:type="spellEnd"/>
      <w:r w:rsidRPr="00D54883">
        <w:rPr>
          <w:rFonts w:asciiTheme="majorHAnsi" w:hAnsiTheme="majorHAnsi" w:cstheme="majorHAnsi"/>
        </w:rPr>
        <w:t xml:space="preserve"> </w:t>
      </w:r>
      <w:proofErr w:type="spellStart"/>
      <w:r w:rsidRPr="00D54883">
        <w:rPr>
          <w:rFonts w:asciiTheme="majorHAnsi" w:hAnsiTheme="majorHAnsi" w:cstheme="majorHAnsi"/>
        </w:rPr>
        <w:t>nuevas</w:t>
      </w:r>
      <w:proofErr w:type="spellEnd"/>
      <w:r w:rsidRPr="00D54883">
        <w:rPr>
          <w:rFonts w:asciiTheme="majorHAnsi" w:hAnsiTheme="majorHAnsi" w:cstheme="majorHAnsi"/>
        </w:rPr>
        <w:t xml:space="preserve"> </w:t>
      </w:r>
      <w:proofErr w:type="spellStart"/>
      <w:r w:rsidRPr="00D54883">
        <w:rPr>
          <w:rFonts w:asciiTheme="majorHAnsi" w:hAnsiTheme="majorHAnsi" w:cstheme="majorHAnsi"/>
        </w:rPr>
        <w:t>temáticas</w:t>
      </w:r>
      <w:proofErr w:type="spellEnd"/>
      <w:r w:rsidRPr="00D54883">
        <w:rPr>
          <w:rFonts w:asciiTheme="majorHAnsi" w:hAnsiTheme="majorHAnsi" w:cstheme="majorHAnsi"/>
        </w:rPr>
        <w:t xml:space="preserve"> y </w:t>
      </w:r>
      <w:proofErr w:type="spellStart"/>
      <w:r w:rsidRPr="00D54883">
        <w:rPr>
          <w:rFonts w:asciiTheme="majorHAnsi" w:hAnsiTheme="majorHAnsi" w:cstheme="majorHAnsi"/>
        </w:rPr>
        <w:t>dificultades</w:t>
      </w:r>
      <w:proofErr w:type="spellEnd"/>
      <w:r w:rsidRPr="00D54883">
        <w:rPr>
          <w:rFonts w:asciiTheme="majorHAnsi" w:hAnsiTheme="majorHAnsi" w:cstheme="majorHAnsi"/>
        </w:rPr>
        <w:t xml:space="preserve"> para </w:t>
      </w:r>
      <w:proofErr w:type="spellStart"/>
      <w:r w:rsidRPr="00D54883">
        <w:rPr>
          <w:rFonts w:asciiTheme="majorHAnsi" w:hAnsiTheme="majorHAnsi" w:cstheme="majorHAnsi"/>
        </w:rPr>
        <w:t>enriquecer</w:t>
      </w:r>
      <w:proofErr w:type="spellEnd"/>
      <w:r w:rsidRPr="00D54883">
        <w:rPr>
          <w:rFonts w:asciiTheme="majorHAnsi" w:hAnsiTheme="majorHAnsi" w:cstheme="majorHAnsi"/>
        </w:rPr>
        <w:t xml:space="preserve"> la </w:t>
      </w:r>
      <w:proofErr w:type="spellStart"/>
      <w:r w:rsidRPr="00D54883">
        <w:rPr>
          <w:rFonts w:asciiTheme="majorHAnsi" w:hAnsiTheme="majorHAnsi" w:cstheme="majorHAnsi"/>
        </w:rPr>
        <w:t>experiencia</w:t>
      </w:r>
      <w:proofErr w:type="spellEnd"/>
      <w:r w:rsidRPr="00D54883">
        <w:rPr>
          <w:rFonts w:asciiTheme="majorHAnsi" w:hAnsiTheme="majorHAnsi" w:cstheme="majorHAnsi"/>
        </w:rPr>
        <w:t xml:space="preserve"> del </w:t>
      </w:r>
      <w:proofErr w:type="spellStart"/>
      <w:r w:rsidRPr="00D54883">
        <w:rPr>
          <w:rFonts w:asciiTheme="majorHAnsi" w:hAnsiTheme="majorHAnsi" w:cstheme="majorHAnsi"/>
        </w:rPr>
        <w:t>usuario</w:t>
      </w:r>
      <w:proofErr w:type="spellEnd"/>
    </w:p>
    <w:p w14:paraId="6B9B74B1" w14:textId="5C43986F" w:rsidR="00DC2250" w:rsidRPr="00D54883" w:rsidRDefault="00DC2250" w:rsidP="00DC2250">
      <w:pPr>
        <w:pStyle w:val="Prrafodelista"/>
        <w:numPr>
          <w:ilvl w:val="0"/>
          <w:numId w:val="10"/>
        </w:numPr>
        <w:rPr>
          <w:rFonts w:asciiTheme="majorHAnsi" w:hAnsiTheme="majorHAnsi" w:cstheme="majorHAnsi"/>
        </w:rPr>
      </w:pPr>
      <w:proofErr w:type="spellStart"/>
      <w:r w:rsidRPr="00D54883">
        <w:rPr>
          <w:rFonts w:asciiTheme="majorHAnsi" w:hAnsiTheme="majorHAnsi" w:cstheme="majorHAnsi"/>
        </w:rPr>
        <w:t>Interfaz</w:t>
      </w:r>
      <w:proofErr w:type="spellEnd"/>
      <w:r w:rsidRPr="00D54883">
        <w:rPr>
          <w:rFonts w:asciiTheme="majorHAnsi" w:hAnsiTheme="majorHAnsi" w:cstheme="majorHAnsi"/>
        </w:rPr>
        <w:t xml:space="preserve"> </w:t>
      </w:r>
      <w:proofErr w:type="spellStart"/>
      <w:r w:rsidRPr="00D54883">
        <w:rPr>
          <w:rFonts w:asciiTheme="majorHAnsi" w:hAnsiTheme="majorHAnsi" w:cstheme="majorHAnsi"/>
        </w:rPr>
        <w:t>gráfica</w:t>
      </w:r>
      <w:proofErr w:type="spellEnd"/>
      <w:r w:rsidRPr="00D54883">
        <w:rPr>
          <w:rFonts w:asciiTheme="majorHAnsi" w:hAnsiTheme="majorHAnsi" w:cstheme="majorHAnsi"/>
        </w:rPr>
        <w:t xml:space="preserve">: </w:t>
      </w:r>
      <w:proofErr w:type="spellStart"/>
      <w:r w:rsidRPr="00D54883">
        <w:rPr>
          <w:rFonts w:asciiTheme="majorHAnsi" w:hAnsiTheme="majorHAnsi" w:cstheme="majorHAnsi"/>
        </w:rPr>
        <w:t>Diseñar</w:t>
      </w:r>
      <w:proofErr w:type="spellEnd"/>
      <w:r w:rsidRPr="00D54883">
        <w:rPr>
          <w:rFonts w:asciiTheme="majorHAnsi" w:hAnsiTheme="majorHAnsi" w:cstheme="majorHAnsi"/>
        </w:rPr>
        <w:t xml:space="preserve"> </w:t>
      </w:r>
      <w:proofErr w:type="spellStart"/>
      <w:r w:rsidRPr="00D54883">
        <w:rPr>
          <w:rFonts w:asciiTheme="majorHAnsi" w:hAnsiTheme="majorHAnsi" w:cstheme="majorHAnsi"/>
        </w:rPr>
        <w:t>interfaz</w:t>
      </w:r>
      <w:proofErr w:type="spellEnd"/>
      <w:r w:rsidRPr="00D54883">
        <w:rPr>
          <w:rFonts w:asciiTheme="majorHAnsi" w:hAnsiTheme="majorHAnsi" w:cstheme="majorHAnsi"/>
        </w:rPr>
        <w:t xml:space="preserve"> visual intuitive y accessible</w:t>
      </w:r>
    </w:p>
    <w:p w14:paraId="51AA0628" w14:textId="1BB83588" w:rsidR="00DC2250" w:rsidRPr="00D54883" w:rsidRDefault="00DC2250" w:rsidP="00DC2250">
      <w:pPr>
        <w:pStyle w:val="Prrafodelista"/>
        <w:numPr>
          <w:ilvl w:val="0"/>
          <w:numId w:val="10"/>
        </w:numPr>
        <w:rPr>
          <w:rFonts w:asciiTheme="majorHAnsi" w:hAnsiTheme="majorHAnsi" w:cstheme="majorHAnsi"/>
        </w:rPr>
      </w:pPr>
      <w:r w:rsidRPr="00D54883">
        <w:rPr>
          <w:rFonts w:asciiTheme="majorHAnsi" w:hAnsiTheme="majorHAnsi" w:cstheme="majorHAnsi"/>
        </w:rPr>
        <w:t xml:space="preserve">Modo Dos </w:t>
      </w:r>
      <w:proofErr w:type="spellStart"/>
      <w:r w:rsidRPr="00D54883">
        <w:rPr>
          <w:rFonts w:asciiTheme="majorHAnsi" w:hAnsiTheme="majorHAnsi" w:cstheme="majorHAnsi"/>
        </w:rPr>
        <w:t>Jugadores</w:t>
      </w:r>
      <w:proofErr w:type="spellEnd"/>
      <w:r w:rsidRPr="00D54883">
        <w:rPr>
          <w:rFonts w:asciiTheme="majorHAnsi" w:hAnsiTheme="majorHAnsi" w:cstheme="majorHAnsi"/>
        </w:rPr>
        <w:t xml:space="preserve">: </w:t>
      </w:r>
      <w:proofErr w:type="spellStart"/>
      <w:r w:rsidRPr="00D54883">
        <w:rPr>
          <w:rFonts w:asciiTheme="majorHAnsi" w:hAnsiTheme="majorHAnsi" w:cstheme="majorHAnsi"/>
        </w:rPr>
        <w:t>Permitir</w:t>
      </w:r>
      <w:proofErr w:type="spellEnd"/>
      <w:r w:rsidRPr="00D54883">
        <w:rPr>
          <w:rFonts w:asciiTheme="majorHAnsi" w:hAnsiTheme="majorHAnsi" w:cstheme="majorHAnsi"/>
        </w:rPr>
        <w:t xml:space="preserve"> que 2 </w:t>
      </w:r>
      <w:proofErr w:type="spellStart"/>
      <w:r w:rsidRPr="00D54883">
        <w:rPr>
          <w:rFonts w:asciiTheme="majorHAnsi" w:hAnsiTheme="majorHAnsi" w:cstheme="majorHAnsi"/>
        </w:rPr>
        <w:t>usuarios</w:t>
      </w:r>
      <w:proofErr w:type="spellEnd"/>
      <w:r w:rsidRPr="00D54883">
        <w:rPr>
          <w:rFonts w:asciiTheme="majorHAnsi" w:hAnsiTheme="majorHAnsi" w:cstheme="majorHAnsi"/>
        </w:rPr>
        <w:t xml:space="preserve"> </w:t>
      </w:r>
      <w:proofErr w:type="spellStart"/>
      <w:r w:rsidRPr="00D54883">
        <w:rPr>
          <w:rFonts w:asciiTheme="majorHAnsi" w:hAnsiTheme="majorHAnsi" w:cstheme="majorHAnsi"/>
        </w:rPr>
        <w:t>jueguen</w:t>
      </w:r>
      <w:proofErr w:type="spellEnd"/>
      <w:r w:rsidRPr="00D54883">
        <w:rPr>
          <w:rFonts w:asciiTheme="majorHAnsi" w:hAnsiTheme="majorHAnsi" w:cstheme="majorHAnsi"/>
        </w:rPr>
        <w:t xml:space="preserve"> </w:t>
      </w:r>
      <w:proofErr w:type="spellStart"/>
      <w:r w:rsidRPr="00D54883">
        <w:rPr>
          <w:rFonts w:asciiTheme="majorHAnsi" w:hAnsiTheme="majorHAnsi" w:cstheme="majorHAnsi"/>
        </w:rPr>
        <w:t>simultaneamente</w:t>
      </w:r>
      <w:proofErr w:type="spellEnd"/>
      <w:r w:rsidRPr="00D54883">
        <w:rPr>
          <w:rFonts w:asciiTheme="majorHAnsi" w:hAnsiTheme="majorHAnsi" w:cstheme="majorHAnsi"/>
        </w:rPr>
        <w:t xml:space="preserve"> para fomenter la </w:t>
      </w:r>
      <w:proofErr w:type="spellStart"/>
      <w:r w:rsidRPr="00D54883">
        <w:rPr>
          <w:rFonts w:asciiTheme="majorHAnsi" w:hAnsiTheme="majorHAnsi" w:cstheme="majorHAnsi"/>
        </w:rPr>
        <w:t>interacción</w:t>
      </w:r>
      <w:proofErr w:type="spellEnd"/>
    </w:p>
    <w:p w14:paraId="303AAAC1" w14:textId="0EF20CE0" w:rsidR="00DC2250" w:rsidRPr="00D54883" w:rsidRDefault="00DC2250" w:rsidP="00DC2250">
      <w:pPr>
        <w:pStyle w:val="Prrafodelista"/>
        <w:numPr>
          <w:ilvl w:val="0"/>
          <w:numId w:val="10"/>
        </w:numPr>
        <w:rPr>
          <w:rFonts w:asciiTheme="majorHAnsi" w:hAnsiTheme="majorHAnsi" w:cstheme="majorHAnsi"/>
        </w:rPr>
      </w:pPr>
      <w:proofErr w:type="spellStart"/>
      <w:r w:rsidRPr="00D54883">
        <w:rPr>
          <w:rFonts w:asciiTheme="majorHAnsi" w:hAnsiTheme="majorHAnsi" w:cstheme="majorHAnsi"/>
        </w:rPr>
        <w:t>Versión</w:t>
      </w:r>
      <w:proofErr w:type="spellEnd"/>
      <w:r w:rsidRPr="00D54883">
        <w:rPr>
          <w:rFonts w:asciiTheme="majorHAnsi" w:hAnsiTheme="majorHAnsi" w:cstheme="majorHAnsi"/>
        </w:rPr>
        <w:t xml:space="preserve"> </w:t>
      </w:r>
      <w:proofErr w:type="spellStart"/>
      <w:r w:rsidRPr="00D54883">
        <w:rPr>
          <w:rFonts w:asciiTheme="majorHAnsi" w:hAnsiTheme="majorHAnsi" w:cstheme="majorHAnsi"/>
        </w:rPr>
        <w:t>multiplataforma</w:t>
      </w:r>
      <w:proofErr w:type="spellEnd"/>
      <w:r w:rsidRPr="00D54883">
        <w:rPr>
          <w:rFonts w:asciiTheme="majorHAnsi" w:hAnsiTheme="majorHAnsi" w:cstheme="majorHAnsi"/>
        </w:rPr>
        <w:t xml:space="preserve">: </w:t>
      </w:r>
      <w:proofErr w:type="spellStart"/>
      <w:r w:rsidRPr="00D54883">
        <w:rPr>
          <w:rFonts w:asciiTheme="majorHAnsi" w:hAnsiTheme="majorHAnsi" w:cstheme="majorHAnsi"/>
        </w:rPr>
        <w:t>Adaptar</w:t>
      </w:r>
      <w:proofErr w:type="spellEnd"/>
      <w:r w:rsidRPr="00D54883">
        <w:rPr>
          <w:rFonts w:asciiTheme="majorHAnsi" w:hAnsiTheme="majorHAnsi" w:cstheme="majorHAnsi"/>
        </w:rPr>
        <w:t xml:space="preserve"> </w:t>
      </w:r>
      <w:proofErr w:type="spellStart"/>
      <w:r w:rsidRPr="00D54883">
        <w:rPr>
          <w:rFonts w:asciiTheme="majorHAnsi" w:hAnsiTheme="majorHAnsi" w:cstheme="majorHAnsi"/>
        </w:rPr>
        <w:t>el</w:t>
      </w:r>
      <w:proofErr w:type="spellEnd"/>
      <w:r w:rsidRPr="00D54883">
        <w:rPr>
          <w:rFonts w:asciiTheme="majorHAnsi" w:hAnsiTheme="majorHAnsi" w:cstheme="majorHAnsi"/>
        </w:rPr>
        <w:t xml:space="preserve"> juego a </w:t>
      </w:r>
      <w:proofErr w:type="spellStart"/>
      <w:r w:rsidRPr="00D54883">
        <w:rPr>
          <w:rFonts w:asciiTheme="majorHAnsi" w:hAnsiTheme="majorHAnsi" w:cstheme="majorHAnsi"/>
        </w:rPr>
        <w:t>móvil</w:t>
      </w:r>
      <w:proofErr w:type="spellEnd"/>
      <w:r w:rsidRPr="00D54883">
        <w:rPr>
          <w:rFonts w:asciiTheme="majorHAnsi" w:hAnsiTheme="majorHAnsi" w:cstheme="majorHAnsi"/>
        </w:rPr>
        <w:t xml:space="preserve"> o web para </w:t>
      </w:r>
      <w:proofErr w:type="spellStart"/>
      <w:r w:rsidRPr="00D54883">
        <w:rPr>
          <w:rFonts w:asciiTheme="majorHAnsi" w:hAnsiTheme="majorHAnsi" w:cstheme="majorHAnsi"/>
        </w:rPr>
        <w:t>ampliar</w:t>
      </w:r>
      <w:proofErr w:type="spellEnd"/>
      <w:r w:rsidRPr="00D54883">
        <w:rPr>
          <w:rFonts w:asciiTheme="majorHAnsi" w:hAnsiTheme="majorHAnsi" w:cstheme="majorHAnsi"/>
        </w:rPr>
        <w:t xml:space="preserve"> </w:t>
      </w:r>
      <w:proofErr w:type="spellStart"/>
      <w:r w:rsidRPr="00D54883">
        <w:rPr>
          <w:rFonts w:asciiTheme="majorHAnsi" w:hAnsiTheme="majorHAnsi" w:cstheme="majorHAnsi"/>
        </w:rPr>
        <w:t>el</w:t>
      </w:r>
      <w:proofErr w:type="spellEnd"/>
      <w:r w:rsidRPr="00D54883">
        <w:rPr>
          <w:rFonts w:asciiTheme="majorHAnsi" w:hAnsiTheme="majorHAnsi" w:cstheme="majorHAnsi"/>
        </w:rPr>
        <w:t xml:space="preserve"> </w:t>
      </w:r>
      <w:proofErr w:type="spellStart"/>
      <w:r w:rsidRPr="00D54883">
        <w:rPr>
          <w:rFonts w:asciiTheme="majorHAnsi" w:hAnsiTheme="majorHAnsi" w:cstheme="majorHAnsi"/>
        </w:rPr>
        <w:t>alcance</w:t>
      </w:r>
      <w:proofErr w:type="spellEnd"/>
    </w:p>
    <w:p w14:paraId="3A2FB18F" w14:textId="3781DD18" w:rsidR="00DC2250" w:rsidRPr="00D54883" w:rsidRDefault="00DC2250" w:rsidP="00DC2250">
      <w:pPr>
        <w:pStyle w:val="Prrafodelista"/>
        <w:numPr>
          <w:ilvl w:val="0"/>
          <w:numId w:val="10"/>
        </w:numPr>
        <w:rPr>
          <w:rFonts w:asciiTheme="majorHAnsi" w:hAnsiTheme="majorHAnsi" w:cstheme="majorHAnsi"/>
        </w:rPr>
      </w:pPr>
      <w:r w:rsidRPr="00D54883">
        <w:rPr>
          <w:rFonts w:asciiTheme="majorHAnsi" w:hAnsiTheme="majorHAnsi" w:cstheme="majorHAnsi"/>
        </w:rPr>
        <w:t xml:space="preserve">Feedback </w:t>
      </w:r>
      <w:proofErr w:type="spellStart"/>
      <w:r w:rsidRPr="00D54883">
        <w:rPr>
          <w:rFonts w:asciiTheme="majorHAnsi" w:hAnsiTheme="majorHAnsi" w:cstheme="majorHAnsi"/>
        </w:rPr>
        <w:t>personalizado</w:t>
      </w:r>
      <w:proofErr w:type="spellEnd"/>
      <w:r w:rsidRPr="00D54883">
        <w:rPr>
          <w:rFonts w:asciiTheme="majorHAnsi" w:hAnsiTheme="majorHAnsi" w:cstheme="majorHAnsi"/>
        </w:rPr>
        <w:t xml:space="preserve">: </w:t>
      </w:r>
      <w:proofErr w:type="spellStart"/>
      <w:r w:rsidRPr="00D54883">
        <w:rPr>
          <w:rFonts w:asciiTheme="majorHAnsi" w:hAnsiTheme="majorHAnsi" w:cstheme="majorHAnsi"/>
        </w:rPr>
        <w:t>Incluir</w:t>
      </w:r>
      <w:proofErr w:type="spellEnd"/>
      <w:r w:rsidRPr="00D54883">
        <w:rPr>
          <w:rFonts w:asciiTheme="majorHAnsi" w:hAnsiTheme="majorHAnsi" w:cstheme="majorHAnsi"/>
        </w:rPr>
        <w:t xml:space="preserve"> </w:t>
      </w:r>
      <w:proofErr w:type="spellStart"/>
      <w:r w:rsidRPr="00D54883">
        <w:rPr>
          <w:rFonts w:asciiTheme="majorHAnsi" w:hAnsiTheme="majorHAnsi" w:cstheme="majorHAnsi"/>
        </w:rPr>
        <w:t>comentarios</w:t>
      </w:r>
      <w:proofErr w:type="spellEnd"/>
      <w:r w:rsidRPr="00D54883">
        <w:rPr>
          <w:rFonts w:asciiTheme="majorHAnsi" w:hAnsiTheme="majorHAnsi" w:cstheme="majorHAnsi"/>
        </w:rPr>
        <w:t xml:space="preserve"> </w:t>
      </w:r>
      <w:proofErr w:type="spellStart"/>
      <w:r w:rsidRPr="00D54883">
        <w:rPr>
          <w:rFonts w:asciiTheme="majorHAnsi" w:hAnsiTheme="majorHAnsi" w:cstheme="majorHAnsi"/>
        </w:rPr>
        <w:t>tras</w:t>
      </w:r>
      <w:proofErr w:type="spellEnd"/>
      <w:r w:rsidRPr="00D54883">
        <w:rPr>
          <w:rFonts w:asciiTheme="majorHAnsi" w:hAnsiTheme="majorHAnsi" w:cstheme="majorHAnsi"/>
        </w:rPr>
        <w:t xml:space="preserve"> </w:t>
      </w:r>
      <w:proofErr w:type="spellStart"/>
      <w:r w:rsidRPr="00D54883">
        <w:rPr>
          <w:rFonts w:asciiTheme="majorHAnsi" w:hAnsiTheme="majorHAnsi" w:cstheme="majorHAnsi"/>
        </w:rPr>
        <w:t>cada</w:t>
      </w:r>
      <w:proofErr w:type="spellEnd"/>
      <w:r w:rsidRPr="00D54883">
        <w:rPr>
          <w:rFonts w:asciiTheme="majorHAnsi" w:hAnsiTheme="majorHAnsi" w:cstheme="majorHAnsi"/>
        </w:rPr>
        <w:t xml:space="preserve"> </w:t>
      </w:r>
      <w:proofErr w:type="spellStart"/>
      <w:r w:rsidRPr="00D54883">
        <w:rPr>
          <w:rFonts w:asciiTheme="majorHAnsi" w:hAnsiTheme="majorHAnsi" w:cstheme="majorHAnsi"/>
        </w:rPr>
        <w:t>respuesta</w:t>
      </w:r>
      <w:proofErr w:type="spellEnd"/>
      <w:r w:rsidRPr="00D54883">
        <w:rPr>
          <w:rFonts w:asciiTheme="majorHAnsi" w:hAnsiTheme="majorHAnsi" w:cstheme="majorHAnsi"/>
        </w:rPr>
        <w:t xml:space="preserve"> para fomenter </w:t>
      </w:r>
      <w:proofErr w:type="spellStart"/>
      <w:r w:rsidRPr="00D54883">
        <w:rPr>
          <w:rFonts w:asciiTheme="majorHAnsi" w:hAnsiTheme="majorHAnsi" w:cstheme="majorHAnsi"/>
        </w:rPr>
        <w:t>el</w:t>
      </w:r>
      <w:proofErr w:type="spellEnd"/>
      <w:r w:rsidRPr="00D54883">
        <w:rPr>
          <w:rFonts w:asciiTheme="majorHAnsi" w:hAnsiTheme="majorHAnsi" w:cstheme="majorHAnsi"/>
        </w:rPr>
        <w:t xml:space="preserve"> </w:t>
      </w:r>
      <w:proofErr w:type="spellStart"/>
      <w:r w:rsidRPr="00D54883">
        <w:rPr>
          <w:rFonts w:asciiTheme="majorHAnsi" w:hAnsiTheme="majorHAnsi" w:cstheme="majorHAnsi"/>
        </w:rPr>
        <w:t>aprendizaje</w:t>
      </w:r>
      <w:proofErr w:type="spellEnd"/>
    </w:p>
    <w:p w14:paraId="7C639FC3" w14:textId="0A3BCC12" w:rsidR="00DC2250" w:rsidRPr="00D54883" w:rsidRDefault="00DC2250" w:rsidP="00DC225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val="es-ES" w:eastAsia="es-ES"/>
        </w:rPr>
      </w:pPr>
      <w:r w:rsidRPr="00D54883">
        <w:rPr>
          <w:rFonts w:asciiTheme="majorHAnsi" w:eastAsia="Times New Roman" w:hAnsiTheme="majorHAnsi" w:cstheme="majorHAnsi"/>
          <w:lang w:val="es-ES" w:eastAsia="es-ES"/>
        </w:rPr>
        <w:t>Estas mejoras harán el juego más dinámico, escalable y alineado con las expectativas del usuario.</w:t>
      </w:r>
    </w:p>
    <w:p w14:paraId="37FF32F2" w14:textId="77777777" w:rsidR="00DC2250" w:rsidRPr="00DC2250" w:rsidRDefault="00DC2250" w:rsidP="00DC2250"/>
    <w:sectPr w:rsidR="00DC2250" w:rsidRPr="00DC22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DE0089"/>
    <w:multiLevelType w:val="hybridMultilevel"/>
    <w:tmpl w:val="3594CC96"/>
    <w:lvl w:ilvl="0" w:tplc="5F84AB8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243935">
    <w:abstractNumId w:val="8"/>
  </w:num>
  <w:num w:numId="2" w16cid:durableId="1209731104">
    <w:abstractNumId w:val="6"/>
  </w:num>
  <w:num w:numId="3" w16cid:durableId="1174299937">
    <w:abstractNumId w:val="5"/>
  </w:num>
  <w:num w:numId="4" w16cid:durableId="91515114">
    <w:abstractNumId w:val="4"/>
  </w:num>
  <w:num w:numId="5" w16cid:durableId="987713474">
    <w:abstractNumId w:val="7"/>
  </w:num>
  <w:num w:numId="6" w16cid:durableId="1570261555">
    <w:abstractNumId w:val="3"/>
  </w:num>
  <w:num w:numId="7" w16cid:durableId="162092999">
    <w:abstractNumId w:val="2"/>
  </w:num>
  <w:num w:numId="8" w16cid:durableId="954095365">
    <w:abstractNumId w:val="1"/>
  </w:num>
  <w:num w:numId="9" w16cid:durableId="688794977">
    <w:abstractNumId w:val="0"/>
  </w:num>
  <w:num w:numId="10" w16cid:durableId="1241578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7D28"/>
    <w:rsid w:val="0015074B"/>
    <w:rsid w:val="0029639D"/>
    <w:rsid w:val="002A0898"/>
    <w:rsid w:val="00326F90"/>
    <w:rsid w:val="009B1F8C"/>
    <w:rsid w:val="00AA1D8D"/>
    <w:rsid w:val="00B47730"/>
    <w:rsid w:val="00CB0664"/>
    <w:rsid w:val="00D54883"/>
    <w:rsid w:val="00DC2250"/>
    <w:rsid w:val="00E143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ED2D78"/>
  <w14:defaultImageDpi w14:val="300"/>
  <w15:docId w15:val="{16EB43D1-3C01-4C0E-A552-9540A914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C225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837</Words>
  <Characters>4606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5433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SERAVETS SERAVETS</cp:lastModifiedBy>
  <cp:revision>3</cp:revision>
  <dcterms:created xsi:type="dcterms:W3CDTF">2013-12-23T23:15:00Z</dcterms:created>
  <dcterms:modified xsi:type="dcterms:W3CDTF">2025-04-14T11:14:00Z</dcterms:modified>
  <cp:category/>
</cp:coreProperties>
</file>